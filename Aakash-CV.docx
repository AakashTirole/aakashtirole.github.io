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285F" w14:textId="77777777" w:rsidR="009C2455" w:rsidRDefault="00D80A9A">
      <w:pPr>
        <w:rPr>
          <w:rFonts w:ascii="Calibri" w:eastAsia="Calibri" w:hAnsi="Calibri" w:cs="Calibri"/>
          <w:b/>
          <w:bCs/>
          <w:sz w:val="48"/>
          <w:szCs w:val="48"/>
        </w:rPr>
      </w:pPr>
      <w:r>
        <w:rPr>
          <w:rFonts w:ascii="Calibri" w:eastAsia="Calibri" w:hAnsi="Calibri" w:cs="Calibri"/>
          <w:b/>
          <w:bCs/>
          <w:sz w:val="48"/>
          <w:szCs w:val="48"/>
        </w:rPr>
        <w:t>Aakash Tirole</w:t>
      </w:r>
    </w:p>
    <w:p w14:paraId="78137390" w14:textId="7386C38C" w:rsidR="009C2455" w:rsidRPr="000813A7" w:rsidRDefault="00D80A9A">
      <w:pPr>
        <w:rPr>
          <w:rFonts w:ascii="Calibri" w:eastAsia="Calibri" w:hAnsi="Calibri" w:cs="Calibri"/>
          <w:b/>
          <w:bCs/>
        </w:rPr>
      </w:pPr>
      <w:r w:rsidRPr="000813A7">
        <w:rPr>
          <w:rFonts w:ascii="Calibri" w:eastAsia="Calibri" w:hAnsi="Calibri" w:cs="Calibri"/>
          <w:b/>
          <w:bCs/>
        </w:rPr>
        <w:t>Front-End Developer</w:t>
      </w:r>
    </w:p>
    <w:p w14:paraId="1D455E37" w14:textId="77777777" w:rsidR="009C2455" w:rsidRDefault="00D80A9A">
      <w:pPr>
        <w:rPr>
          <w:rFonts w:ascii="Calibri" w:eastAsia="Calibri" w:hAnsi="Calibri" w:cs="Calibri"/>
        </w:rPr>
      </w:pPr>
      <w:r>
        <w:rPr>
          <w:rFonts w:ascii="Calibri" w:eastAsia="Calibri" w:hAnsi="Calibri" w:cs="Calibri"/>
        </w:rPr>
        <w:t>+91 9098605253</w:t>
      </w:r>
    </w:p>
    <w:p w14:paraId="093C240C" w14:textId="77777777" w:rsidR="009C2455" w:rsidRDefault="0082272F">
      <w:pPr>
        <w:rPr>
          <w:rFonts w:ascii="Calibri" w:eastAsia="Calibri" w:hAnsi="Calibri" w:cs="Calibri"/>
        </w:rPr>
      </w:pPr>
      <w:hyperlink r:id="rId9">
        <w:r w:rsidR="00D80A9A">
          <w:rPr>
            <w:rFonts w:ascii="Calibri" w:eastAsia="Calibri" w:hAnsi="Calibri" w:cs="Calibri"/>
            <w:color w:val="0000FF"/>
            <w:u w:val="single"/>
          </w:rPr>
          <w:t>aakashtirole777@gmail.com</w:t>
        </w:r>
      </w:hyperlink>
    </w:p>
    <w:p w14:paraId="633F9F72" w14:textId="4A4CDC6D" w:rsidR="009C2455" w:rsidRDefault="009B2FFA">
      <w:pPr>
        <w:rPr>
          <w:rFonts w:ascii="Calibri" w:eastAsia="Calibri" w:hAnsi="Calibri" w:cs="Calibri"/>
          <w:color w:val="0000FF"/>
          <w:u w:val="single"/>
        </w:rPr>
      </w:pPr>
      <w:r>
        <w:rPr>
          <w:rFonts w:ascii="Calibri" w:eastAsia="Calibri" w:hAnsi="Calibri" w:cs="Calibri"/>
          <w:b/>
          <w:bCs/>
          <w:color w:val="000000" w:themeColor="text1"/>
          <w:sz w:val="22"/>
          <w:szCs w:val="22"/>
          <w:u w:val="single"/>
        </w:rPr>
        <w:t>LinkedIn</w:t>
      </w:r>
      <w:r w:rsidR="00D80A9A">
        <w:rPr>
          <w:rFonts w:ascii="Calibri" w:eastAsia="Calibri" w:hAnsi="Calibri" w:cs="Calibri"/>
          <w:color w:val="0000FF"/>
          <w:u w:val="single"/>
        </w:rPr>
        <w:t xml:space="preserve">: </w:t>
      </w:r>
      <w:hyperlink r:id="rId10">
        <w:r w:rsidR="00D80A9A">
          <w:rPr>
            <w:rFonts w:ascii="Calibri" w:eastAsia="Calibri" w:hAnsi="Calibri" w:cs="Calibri"/>
            <w:color w:val="0000FF"/>
            <w:u w:val="single"/>
          </w:rPr>
          <w:t>https://www.linkedin.com/in/a</w:t>
        </w:r>
      </w:hyperlink>
      <w:r w:rsidR="00D80A9A">
        <w:rPr>
          <w:rFonts w:ascii="Calibri" w:eastAsia="Calibri" w:hAnsi="Calibri" w:cs="Calibri"/>
          <w:color w:val="0000FF"/>
          <w:u w:val="single"/>
        </w:rPr>
        <w:t>akashtirole</w:t>
      </w:r>
    </w:p>
    <w:p w14:paraId="1AD4D65F" w14:textId="77777777" w:rsidR="009C2455" w:rsidRDefault="00D80A9A">
      <w:pPr>
        <w:rPr>
          <w:rFonts w:ascii="Calibri" w:eastAsia="Calibri" w:hAnsi="Calibri" w:cs="Calibri"/>
          <w:color w:val="0000FF"/>
          <w:u w:val="single"/>
        </w:rPr>
      </w:pPr>
      <w:r>
        <w:rPr>
          <w:rFonts w:ascii="Calibri" w:eastAsia="Calibri" w:hAnsi="Calibri"/>
          <w:b/>
          <w:bCs/>
          <w:color w:val="000000" w:themeColor="text1"/>
          <w:sz w:val="22"/>
          <w:szCs w:val="22"/>
          <w:u w:val="single"/>
        </w:rPr>
        <w:t>Portfolio</w:t>
      </w:r>
      <w:r>
        <w:rPr>
          <w:rFonts w:ascii="Calibri" w:eastAsia="Calibri" w:hAnsi="Calibri" w:cs="Calibri"/>
          <w:color w:val="0000FF"/>
          <w:u w:val="single"/>
        </w:rPr>
        <w:t xml:space="preserve">: </w:t>
      </w:r>
      <w:r>
        <w:rPr>
          <w:rFonts w:ascii="Calibri" w:eastAsia="Calibri" w:hAnsi="Calibri"/>
          <w:color w:val="0000FF"/>
          <w:u w:val="single"/>
        </w:rPr>
        <w:t>https://aakashtirole.github.io</w:t>
      </w:r>
    </w:p>
    <w:p w14:paraId="7230BAF3" w14:textId="77777777" w:rsidR="009C2455" w:rsidRDefault="00D80A9A">
      <w:pPr>
        <w:rPr>
          <w:rFonts w:ascii="Calibri" w:eastAsia="Calibri" w:hAnsi="Calibri" w:cs="Calibri"/>
        </w:rPr>
      </w:pPr>
      <w:r>
        <w:rPr>
          <w:rFonts w:ascii="Calibri" w:eastAsia="Calibri" w:hAnsi="Calibri" w:cs="Calibri"/>
        </w:rPr>
        <w:t>15 May 1998</w:t>
      </w:r>
    </w:p>
    <w:p w14:paraId="5280DE35" w14:textId="4B053CAE" w:rsidR="009C2455" w:rsidRDefault="009B2FFA">
      <w:pPr>
        <w:rPr>
          <w:rFonts w:ascii="Calibri" w:eastAsia="Calibri" w:hAnsi="Calibri" w:cs="Calibri"/>
        </w:rPr>
      </w:pPr>
      <w:r>
        <w:rPr>
          <w:rFonts w:ascii="Calibri" w:eastAsia="Calibri" w:hAnsi="Calibri" w:cs="Calibri"/>
        </w:rPr>
        <w:t>Hindi, English</w:t>
      </w:r>
    </w:p>
    <w:p w14:paraId="439BB7F4" w14:textId="77777777" w:rsidR="005F2F85" w:rsidRDefault="00D80A9A" w:rsidP="005F2F85">
      <w:pPr>
        <w:rPr>
          <w:rFonts w:ascii="Calibri" w:eastAsia="Calibri" w:hAnsi="Calibri" w:cs="Calibri"/>
        </w:rPr>
      </w:pPr>
      <w:r>
        <w:rPr>
          <w:rFonts w:ascii="Calibri" w:eastAsia="Calibri" w:hAnsi="Calibri" w:cs="Calibri"/>
        </w:rPr>
        <w:t>Indore, India</w:t>
      </w:r>
    </w:p>
    <w:p w14:paraId="172A5C7E" w14:textId="12578BD2" w:rsidR="009C2455" w:rsidRPr="005F2F85" w:rsidRDefault="00D80A9A" w:rsidP="005F2F85">
      <w:pPr>
        <w:rPr>
          <w:rFonts w:ascii="Calibri" w:eastAsia="Calibri" w:hAnsi="Calibri" w:cs="Calibri"/>
          <w:color w:val="A6A6A6"/>
          <w:sz w:val="36"/>
          <w:szCs w:val="36"/>
        </w:rPr>
      </w:pPr>
      <w:r>
        <w:rPr>
          <w:rFonts w:ascii="Calibri" w:eastAsia="Calibri" w:hAnsi="Calibri"/>
          <w:color w:val="000000"/>
          <w:sz w:val="22"/>
          <w:szCs w:val="22"/>
        </w:rPr>
        <w:br/>
      </w:r>
      <w:r w:rsidRPr="009D28EB">
        <w:rPr>
          <w:rFonts w:ascii="Calibri" w:eastAsia="Calibri" w:hAnsi="Calibri"/>
          <w:b/>
          <w:bCs/>
          <w:color w:val="000000"/>
          <w:sz w:val="22"/>
          <w:szCs w:val="22"/>
        </w:rPr>
        <w:t>Hi! my name is Aakash Tirole, a Graphic Designer and Front-end Web developer from a beautiful city Indore.</w:t>
      </w:r>
      <w:r>
        <w:rPr>
          <w:rFonts w:ascii="Calibri" w:eastAsia="Calibri" w:hAnsi="Calibri"/>
          <w:color w:val="000000"/>
          <w:sz w:val="22"/>
          <w:szCs w:val="22"/>
        </w:rPr>
        <w:t xml:space="preserve"> I enjoy turning complex problems into simple, beautiful and intuitive designs, &amp; I can work well with my technical tools - HTML5, CSS3, Bootstrap, JavaScript, </w:t>
      </w:r>
      <w:r w:rsidR="009B2FFA">
        <w:rPr>
          <w:rFonts w:ascii="Calibri" w:eastAsia="Calibri" w:hAnsi="Calibri"/>
          <w:color w:val="000000"/>
          <w:sz w:val="22"/>
          <w:szCs w:val="22"/>
        </w:rPr>
        <w:t>jQuery</w:t>
      </w:r>
      <w:r w:rsidR="00502DFE">
        <w:rPr>
          <w:rFonts w:ascii="Calibri" w:eastAsia="Calibri" w:hAnsi="Calibri"/>
          <w:b/>
          <w:color w:val="000000"/>
          <w:sz w:val="22"/>
          <w:szCs w:val="22"/>
        </w:rPr>
        <w:t xml:space="preserve">, </w:t>
      </w:r>
      <w:r w:rsidR="00502DFE" w:rsidRPr="006C3D89">
        <w:rPr>
          <w:rFonts w:ascii="Calibri" w:eastAsia="Calibri" w:hAnsi="Calibri"/>
          <w:bCs/>
          <w:color w:val="000000"/>
          <w:sz w:val="22"/>
          <w:szCs w:val="22"/>
        </w:rPr>
        <w:t>react</w:t>
      </w:r>
      <w:r>
        <w:rPr>
          <w:rFonts w:ascii="Calibri" w:eastAsia="Calibri" w:hAnsi="Calibri"/>
          <w:color w:val="000000"/>
          <w:sz w:val="22"/>
          <w:szCs w:val="22"/>
        </w:rPr>
        <w:t xml:space="preserve"> and Ionic as well.</w:t>
      </w:r>
      <w:r w:rsidR="00EC59E7">
        <w:rPr>
          <w:rFonts w:ascii="Calibri" w:eastAsia="Calibri" w:hAnsi="Calibri"/>
          <w:color w:val="000000"/>
          <w:sz w:val="22"/>
          <w:szCs w:val="22"/>
        </w:rPr>
        <w:br/>
      </w:r>
      <w:r w:rsidR="00EC59E7" w:rsidRPr="00EC59E7">
        <w:rPr>
          <w:rFonts w:ascii="Calibri" w:eastAsia="Calibri" w:hAnsi="Calibri" w:cs="Calibri"/>
          <w:color w:val="000000"/>
          <w:sz w:val="22"/>
          <w:szCs w:val="22"/>
        </w:rPr>
        <w:t xml:space="preserve">I would like to work together with software or web design firms, communicating application design principles and   strategies for ongoing </w:t>
      </w:r>
      <w:r w:rsidR="00072418" w:rsidRPr="00EC59E7">
        <w:rPr>
          <w:rFonts w:ascii="Calibri" w:eastAsia="Calibri" w:hAnsi="Calibri" w:cs="Calibri"/>
          <w:color w:val="000000"/>
          <w:sz w:val="22"/>
          <w:szCs w:val="22"/>
        </w:rPr>
        <w:t>development.</w:t>
      </w:r>
      <w:r w:rsidR="00072418" w:rsidRPr="000563F3">
        <w:rPr>
          <w:rFonts w:ascii="Calibri" w:eastAsia="Calibri" w:hAnsi="Calibri" w:cs="Calibri"/>
          <w:color w:val="000000"/>
          <w:sz w:val="22"/>
          <w:szCs w:val="22"/>
        </w:rPr>
        <w:t xml:space="preserve"> My</w:t>
      </w:r>
      <w:r w:rsidR="000563F3" w:rsidRPr="000563F3">
        <w:rPr>
          <w:rFonts w:ascii="Calibri" w:eastAsia="Calibri" w:hAnsi="Calibri" w:cs="Calibri"/>
          <w:color w:val="000000"/>
          <w:sz w:val="22"/>
          <w:szCs w:val="22"/>
        </w:rPr>
        <w:t xml:space="preserve"> aim is to create better interfaces and experiences for the user, making the web, applications and technology easier for the user. Simplifying communication barriers by bridging the gap between end- users, designers and developers.</w:t>
      </w:r>
    </w:p>
    <w:p w14:paraId="4F2B19FA" w14:textId="77777777" w:rsidR="009C2455" w:rsidRDefault="00D80A9A">
      <w:pPr>
        <w:pStyle w:val="Heading2"/>
        <w:pBdr>
          <w:bottom w:val="single" w:sz="8" w:space="2" w:color="1155CC"/>
        </w:pBdr>
        <w:rPr>
          <w:rFonts w:ascii="Calibri" w:eastAsia="Calibri" w:hAnsi="Calibri" w:cs="Calibri"/>
          <w:color w:val="1155CC"/>
        </w:rPr>
      </w:pPr>
      <w:bookmarkStart w:id="0" w:name="_heading=h.gjdgxs" w:colFirst="0" w:colLast="0"/>
      <w:bookmarkEnd w:id="0"/>
      <w:r>
        <w:rPr>
          <w:rFonts w:ascii="Calibri" w:eastAsia="Calibri" w:hAnsi="Calibri" w:cs="Calibri"/>
          <w:color w:val="1155CC"/>
        </w:rPr>
        <w:t>Work Experience</w:t>
      </w:r>
    </w:p>
    <w:p w14:paraId="1A36A61A" w14:textId="7CA41CCF" w:rsidR="009B2FFA" w:rsidRDefault="009B2FFA" w:rsidP="009B2FFA">
      <w:pPr>
        <w:tabs>
          <w:tab w:val="left" w:pos="720"/>
          <w:tab w:val="left" w:pos="1440"/>
          <w:tab w:val="left" w:pos="2160"/>
          <w:tab w:val="left" w:pos="4395"/>
          <w:tab w:val="center" w:pos="5097"/>
          <w:tab w:val="right" w:pos="10197"/>
        </w:tabs>
        <w:rPr>
          <w:rFonts w:ascii="Calibri" w:eastAsia="Calibri" w:hAnsi="Calibri" w:cs="Calibri"/>
          <w:b/>
        </w:rPr>
      </w:pPr>
      <w:proofErr w:type="spellStart"/>
      <w:r>
        <w:rPr>
          <w:rFonts w:ascii="Calibri" w:eastAsia="Calibri" w:hAnsi="Calibri" w:cs="Calibri"/>
          <w:b/>
        </w:rPr>
        <w:t>Innogent</w:t>
      </w:r>
      <w:proofErr w:type="spellEnd"/>
      <w:r>
        <w:rPr>
          <w:rFonts w:ascii="Calibri" w:eastAsia="Calibri" w:hAnsi="Calibri" w:cs="Calibri"/>
          <w:b/>
        </w:rPr>
        <w:t xml:space="preserve"> </w:t>
      </w:r>
      <w:r w:rsidR="002760CF">
        <w:rPr>
          <w:rFonts w:ascii="Calibri" w:eastAsia="Calibri" w:hAnsi="Calibri" w:cs="Calibri"/>
          <w:b/>
        </w:rPr>
        <w:t>Technologies</w:t>
      </w:r>
      <w:r>
        <w:rPr>
          <w:rFonts w:ascii="Calibri" w:eastAsia="Calibri" w:hAnsi="Calibri" w:cs="Calibri"/>
          <w:b/>
        </w:rPr>
        <w:t xml:space="preserve"> Pvt. Ltd.</w:t>
      </w:r>
      <w:r>
        <w:rPr>
          <w:rFonts w:ascii="Calibri" w:eastAsia="Calibri" w:hAnsi="Calibri" w:cs="Calibri"/>
          <w:b/>
        </w:rPr>
        <w:tab/>
        <w:t xml:space="preserve">                            </w:t>
      </w:r>
      <w:r>
        <w:rPr>
          <w:rFonts w:ascii="Calibri" w:eastAsia="Calibri" w:hAnsi="Calibri" w:cs="Calibri"/>
        </w:rPr>
        <w:tab/>
        <w:t xml:space="preserve">         </w:t>
      </w:r>
      <w:r>
        <w:rPr>
          <w:rFonts w:ascii="Calibri" w:eastAsia="Calibri" w:hAnsi="Calibri" w:cs="Calibri"/>
          <w:b/>
        </w:rPr>
        <w:t>July 2021 – Present</w:t>
      </w:r>
    </w:p>
    <w:p w14:paraId="3D8EE2CD" w14:textId="0D215158" w:rsidR="009B2FFA" w:rsidRDefault="009B2FFA" w:rsidP="009B2FFA">
      <w:pPr>
        <w:tabs>
          <w:tab w:val="left" w:pos="-1007"/>
          <w:tab w:val="left" w:pos="720"/>
          <w:tab w:val="center" w:pos="5097"/>
          <w:tab w:val="left" w:pos="11232"/>
        </w:tabs>
        <w:rPr>
          <w:rFonts w:ascii="Calibri" w:eastAsia="Calibri" w:hAnsi="Calibri" w:cs="Calibri"/>
          <w:sz w:val="22"/>
          <w:szCs w:val="22"/>
        </w:rPr>
      </w:pPr>
      <w:r>
        <w:rPr>
          <w:rFonts w:ascii="Calibri" w:eastAsia="Calibri" w:hAnsi="Calibri" w:cs="Calibri"/>
          <w:sz w:val="22"/>
          <w:szCs w:val="22"/>
        </w:rPr>
        <w:t xml:space="preserve">Currently working in </w:t>
      </w:r>
      <w:proofErr w:type="spellStart"/>
      <w:r w:rsidR="00C03721">
        <w:rPr>
          <w:rFonts w:ascii="Calibri" w:eastAsia="Calibri" w:hAnsi="Calibri" w:cs="Calibri"/>
          <w:sz w:val="22"/>
          <w:szCs w:val="22"/>
        </w:rPr>
        <w:t>Innogent</w:t>
      </w:r>
      <w:proofErr w:type="spellEnd"/>
      <w:r w:rsidR="0055251D">
        <w:rPr>
          <w:rFonts w:ascii="Calibri" w:eastAsia="Calibri" w:hAnsi="Calibri" w:cs="Calibri"/>
          <w:sz w:val="22"/>
          <w:szCs w:val="22"/>
        </w:rPr>
        <w:t xml:space="preserve"> Technologies</w:t>
      </w:r>
      <w:r w:rsidR="00C03721">
        <w:rPr>
          <w:rFonts w:ascii="Calibri" w:eastAsia="Calibri" w:hAnsi="Calibri" w:cs="Calibri"/>
          <w:sz w:val="22"/>
          <w:szCs w:val="22"/>
        </w:rPr>
        <w:t xml:space="preserve"> </w:t>
      </w:r>
      <w:r>
        <w:rPr>
          <w:rFonts w:ascii="Calibri" w:eastAsia="Calibri" w:hAnsi="Calibri" w:cs="Calibri"/>
          <w:sz w:val="22"/>
          <w:szCs w:val="22"/>
        </w:rPr>
        <w:t xml:space="preserve">as a </w:t>
      </w:r>
      <w:r w:rsidR="00C03721">
        <w:rPr>
          <w:rFonts w:ascii="Calibri" w:eastAsia="Calibri" w:hAnsi="Calibri" w:cs="Calibri"/>
          <w:sz w:val="22"/>
          <w:szCs w:val="22"/>
        </w:rPr>
        <w:t>UI</w:t>
      </w:r>
      <w:r>
        <w:rPr>
          <w:rFonts w:ascii="Calibri" w:eastAsia="Calibri" w:hAnsi="Calibri" w:cs="Calibri"/>
          <w:sz w:val="22"/>
          <w:szCs w:val="22"/>
        </w:rPr>
        <w:t xml:space="preserve"> Developer</w:t>
      </w:r>
      <w:r w:rsidR="00C03721">
        <w:rPr>
          <w:rFonts w:ascii="Calibri" w:eastAsia="Calibri" w:hAnsi="Calibri" w:cs="Calibri"/>
          <w:sz w:val="22"/>
          <w:szCs w:val="22"/>
        </w:rPr>
        <w:t>/Front-End Developer</w:t>
      </w:r>
    </w:p>
    <w:p w14:paraId="1C146B72" w14:textId="77777777" w:rsidR="009B2FFA" w:rsidRDefault="009B2FFA">
      <w:pPr>
        <w:tabs>
          <w:tab w:val="left" w:pos="720"/>
          <w:tab w:val="left" w:pos="1440"/>
          <w:tab w:val="left" w:pos="2160"/>
          <w:tab w:val="left" w:pos="4395"/>
          <w:tab w:val="center" w:pos="5097"/>
          <w:tab w:val="right" w:pos="10197"/>
        </w:tabs>
        <w:rPr>
          <w:rFonts w:ascii="Calibri" w:eastAsia="Calibri" w:hAnsi="Calibri" w:cs="Calibri"/>
          <w:b/>
        </w:rPr>
      </w:pPr>
    </w:p>
    <w:p w14:paraId="43905B3F" w14:textId="322C0BAF" w:rsidR="009C2455" w:rsidRDefault="00D80A9A">
      <w:pPr>
        <w:tabs>
          <w:tab w:val="left" w:pos="720"/>
          <w:tab w:val="left" w:pos="1440"/>
          <w:tab w:val="left" w:pos="2160"/>
          <w:tab w:val="left" w:pos="4395"/>
          <w:tab w:val="center" w:pos="5097"/>
          <w:tab w:val="right" w:pos="10197"/>
        </w:tabs>
        <w:rPr>
          <w:rFonts w:ascii="Calibri" w:eastAsia="Calibri" w:hAnsi="Calibri" w:cs="Calibri"/>
          <w:b/>
        </w:rPr>
      </w:pPr>
      <w:proofErr w:type="spellStart"/>
      <w:r>
        <w:rPr>
          <w:rFonts w:ascii="Calibri" w:eastAsia="Calibri" w:hAnsi="Calibri" w:cs="Calibri"/>
          <w:b/>
        </w:rPr>
        <w:t>Codemeg</w:t>
      </w:r>
      <w:proofErr w:type="spellEnd"/>
      <w:r>
        <w:rPr>
          <w:rFonts w:ascii="Calibri" w:eastAsia="Calibri" w:hAnsi="Calibri" w:cs="Calibri"/>
          <w:b/>
        </w:rPr>
        <w:t xml:space="preserve"> Soft Solutions Pvt. Ltd.</w:t>
      </w:r>
      <w:r>
        <w:rPr>
          <w:rFonts w:ascii="Calibri" w:eastAsia="Calibri" w:hAnsi="Calibri" w:cs="Calibri"/>
          <w:b/>
        </w:rPr>
        <w:tab/>
        <w:t xml:space="preserve">                            </w:t>
      </w:r>
      <w:r>
        <w:rPr>
          <w:rFonts w:ascii="Calibri" w:eastAsia="Calibri" w:hAnsi="Calibri" w:cs="Calibri"/>
        </w:rPr>
        <w:tab/>
        <w:t xml:space="preserve">         </w:t>
      </w:r>
      <w:r w:rsidR="009B2FFA">
        <w:rPr>
          <w:rFonts w:ascii="Calibri" w:eastAsia="Calibri" w:hAnsi="Calibri" w:cs="Calibri"/>
          <w:b/>
        </w:rPr>
        <w:t>August</w:t>
      </w:r>
      <w:r>
        <w:rPr>
          <w:rFonts w:ascii="Calibri" w:eastAsia="Calibri" w:hAnsi="Calibri" w:cs="Calibri"/>
          <w:b/>
        </w:rPr>
        <w:t xml:space="preserve"> 2019 – </w:t>
      </w:r>
      <w:r w:rsidR="009B2FFA">
        <w:rPr>
          <w:rFonts w:ascii="Calibri" w:eastAsia="Calibri" w:hAnsi="Calibri" w:cs="Calibri"/>
          <w:b/>
        </w:rPr>
        <w:t>June 2021</w:t>
      </w:r>
    </w:p>
    <w:p w14:paraId="1409480C" w14:textId="523A4FD8" w:rsidR="009C2455" w:rsidRDefault="00D80A9A">
      <w:pPr>
        <w:tabs>
          <w:tab w:val="left" w:pos="-1007"/>
          <w:tab w:val="left" w:pos="720"/>
          <w:tab w:val="center" w:pos="5097"/>
          <w:tab w:val="left" w:pos="11232"/>
        </w:tabs>
        <w:rPr>
          <w:rFonts w:ascii="Calibri" w:eastAsia="Calibri" w:hAnsi="Calibri" w:cs="Calibri"/>
          <w:sz w:val="22"/>
          <w:szCs w:val="22"/>
        </w:rPr>
      </w:pPr>
      <w:r>
        <w:rPr>
          <w:rFonts w:ascii="Calibri" w:eastAsia="Calibri" w:hAnsi="Calibri" w:cs="Calibri"/>
          <w:sz w:val="22"/>
          <w:szCs w:val="22"/>
        </w:rPr>
        <w:t xml:space="preserve">Currently working in </w:t>
      </w:r>
      <w:proofErr w:type="spellStart"/>
      <w:r>
        <w:rPr>
          <w:rFonts w:ascii="Calibri" w:eastAsia="Calibri" w:hAnsi="Calibri" w:cs="Calibri"/>
          <w:sz w:val="22"/>
          <w:szCs w:val="22"/>
        </w:rPr>
        <w:t>codemeg</w:t>
      </w:r>
      <w:proofErr w:type="spellEnd"/>
      <w:r>
        <w:rPr>
          <w:rFonts w:ascii="Calibri" w:eastAsia="Calibri" w:hAnsi="Calibri" w:cs="Calibri"/>
          <w:sz w:val="22"/>
          <w:szCs w:val="22"/>
        </w:rPr>
        <w:t xml:space="preserve"> soft solutions almost </w:t>
      </w:r>
      <w:r w:rsidR="00C40CD9">
        <w:rPr>
          <w:rFonts w:ascii="Calibri" w:eastAsia="Calibri" w:hAnsi="Calibri" w:cs="Calibri"/>
          <w:sz w:val="22"/>
          <w:szCs w:val="22"/>
        </w:rPr>
        <w:t>2</w:t>
      </w:r>
      <w:r>
        <w:rPr>
          <w:rFonts w:ascii="Calibri" w:eastAsia="Calibri" w:hAnsi="Calibri" w:cs="Calibri"/>
          <w:sz w:val="22"/>
          <w:szCs w:val="22"/>
        </w:rPr>
        <w:t xml:space="preserve"> years</w:t>
      </w:r>
      <w:r w:rsidR="00C40CD9">
        <w:rPr>
          <w:rFonts w:ascii="Calibri" w:eastAsia="Calibri" w:hAnsi="Calibri" w:cs="Calibri"/>
          <w:sz w:val="22"/>
          <w:szCs w:val="22"/>
        </w:rPr>
        <w:t xml:space="preserve"> </w:t>
      </w:r>
      <w:r>
        <w:rPr>
          <w:rFonts w:ascii="Calibri" w:eastAsia="Calibri" w:hAnsi="Calibri" w:cs="Calibri"/>
          <w:sz w:val="22"/>
          <w:szCs w:val="22"/>
        </w:rPr>
        <w:t>as a Front-End Developer</w:t>
      </w:r>
    </w:p>
    <w:p w14:paraId="431DA4C3" w14:textId="77777777" w:rsidR="009C2455" w:rsidRDefault="009C2455">
      <w:pPr>
        <w:tabs>
          <w:tab w:val="left" w:pos="426"/>
          <w:tab w:val="left" w:pos="709"/>
          <w:tab w:val="left" w:pos="2160"/>
        </w:tabs>
        <w:ind w:left="426"/>
        <w:jc w:val="both"/>
        <w:rPr>
          <w:rFonts w:ascii="Calibri" w:eastAsia="Calibri" w:hAnsi="Calibri" w:cs="Calibri"/>
          <w:color w:val="000000"/>
          <w:sz w:val="20"/>
          <w:szCs w:val="20"/>
          <w:highlight w:val="white"/>
        </w:rPr>
      </w:pPr>
    </w:p>
    <w:p w14:paraId="6346B3B7" w14:textId="77777777" w:rsidR="009C2455" w:rsidRDefault="00D80A9A">
      <w:pPr>
        <w:tabs>
          <w:tab w:val="left" w:pos="720"/>
          <w:tab w:val="left" w:pos="1440"/>
          <w:tab w:val="left" w:pos="2160"/>
          <w:tab w:val="left" w:pos="4536"/>
          <w:tab w:val="center" w:pos="5097"/>
          <w:tab w:val="right" w:pos="10197"/>
        </w:tabs>
        <w:rPr>
          <w:rFonts w:ascii="Calibri" w:eastAsia="Calibri" w:hAnsi="Calibri" w:cs="Calibri"/>
          <w:b/>
        </w:rPr>
      </w:pPr>
      <w:r>
        <w:rPr>
          <w:rFonts w:ascii="Calibri" w:eastAsia="Calibri" w:hAnsi="Calibri" w:cs="Calibri"/>
          <w:b/>
        </w:rPr>
        <w:t xml:space="preserve">Torenia </w:t>
      </w:r>
      <w:r>
        <w:rPr>
          <w:rFonts w:ascii="Calibri" w:eastAsia="Calibri" w:hAnsi="Calibri"/>
          <w:b/>
        </w:rPr>
        <w:t>Technology</w:t>
      </w:r>
      <w:r>
        <w:rPr>
          <w:rFonts w:ascii="Calibri" w:eastAsia="Calibri" w:hAnsi="Calibri" w:cs="Calibri"/>
          <w:b/>
        </w:rPr>
        <w:t xml:space="preserve"> Pvt. Ltd.</w:t>
      </w:r>
      <w:r>
        <w:rPr>
          <w:rFonts w:ascii="Calibri" w:eastAsia="Calibri" w:hAnsi="Calibri" w:cs="Calibri"/>
          <w:b/>
        </w:rPr>
        <w:tab/>
        <w:t xml:space="preserve">                                                                  </w:t>
      </w:r>
      <w:r>
        <w:rPr>
          <w:rFonts w:ascii="Calibri" w:eastAsia="Calibri" w:hAnsi="Calibri" w:cs="Calibri"/>
        </w:rPr>
        <w:tab/>
      </w:r>
      <w:r>
        <w:rPr>
          <w:rFonts w:ascii="Calibri" w:eastAsia="Calibri" w:hAnsi="Calibri" w:cs="Calibri"/>
          <w:b/>
        </w:rPr>
        <w:t>Jan 2019 – July 2019</w:t>
      </w:r>
    </w:p>
    <w:p w14:paraId="2A695C62" w14:textId="77777777" w:rsidR="009C2455" w:rsidRDefault="00D80A9A">
      <w:pPr>
        <w:tabs>
          <w:tab w:val="left" w:pos="-1007"/>
          <w:tab w:val="left" w:pos="720"/>
          <w:tab w:val="center" w:pos="5097"/>
          <w:tab w:val="left" w:pos="11232"/>
        </w:tabs>
        <w:rPr>
          <w:rFonts w:ascii="Calibri" w:eastAsia="Calibri" w:hAnsi="Calibri" w:cs="Calibri"/>
          <w:sz w:val="22"/>
          <w:szCs w:val="22"/>
        </w:rPr>
      </w:pPr>
      <w:r>
        <w:rPr>
          <w:rFonts w:ascii="Calibri" w:eastAsia="Calibri" w:hAnsi="Calibri" w:cs="Calibri"/>
          <w:sz w:val="22"/>
          <w:szCs w:val="22"/>
        </w:rPr>
        <w:t>Worked as Front-End Web Developer around 6 months</w:t>
      </w:r>
    </w:p>
    <w:p w14:paraId="2709DA78" w14:textId="77777777" w:rsidR="009C2455" w:rsidRDefault="009C2455">
      <w:pPr>
        <w:tabs>
          <w:tab w:val="left" w:pos="-1007"/>
          <w:tab w:val="left" w:pos="720"/>
          <w:tab w:val="center" w:pos="5097"/>
          <w:tab w:val="left" w:pos="11232"/>
        </w:tabs>
        <w:rPr>
          <w:rFonts w:ascii="Calibri" w:eastAsia="Calibri" w:hAnsi="Calibri" w:cs="Calibri"/>
          <w:sz w:val="22"/>
          <w:szCs w:val="22"/>
        </w:rPr>
      </w:pPr>
    </w:p>
    <w:p w14:paraId="400EF048" w14:textId="77777777" w:rsidR="009C2455" w:rsidRDefault="00D80A9A">
      <w:pPr>
        <w:tabs>
          <w:tab w:val="left" w:pos="720"/>
          <w:tab w:val="left" w:pos="1440"/>
          <w:tab w:val="left" w:pos="2160"/>
          <w:tab w:val="left" w:pos="4536"/>
          <w:tab w:val="center" w:pos="5097"/>
          <w:tab w:val="right" w:pos="10197"/>
        </w:tabs>
        <w:rPr>
          <w:rFonts w:ascii="Calibri" w:eastAsia="Calibri" w:hAnsi="Calibri" w:cs="Calibri"/>
          <w:b/>
        </w:rPr>
      </w:pPr>
      <w:r>
        <w:rPr>
          <w:rFonts w:ascii="Calibri" w:eastAsia="Calibri" w:hAnsi="Calibri" w:cs="Calibri"/>
          <w:b/>
        </w:rPr>
        <w:t>As a Graphic Designer:</w:t>
      </w:r>
      <w:r>
        <w:rPr>
          <w:rFonts w:ascii="Calibri" w:eastAsia="Calibri" w:hAnsi="Calibri" w:cs="Calibri"/>
          <w:b/>
        </w:rPr>
        <w:tab/>
        <w:t xml:space="preserve">                                                                  </w:t>
      </w:r>
      <w:r>
        <w:rPr>
          <w:rFonts w:ascii="Calibri" w:eastAsia="Calibri" w:hAnsi="Calibri" w:cs="Calibri"/>
        </w:rPr>
        <w:tab/>
      </w:r>
    </w:p>
    <w:p w14:paraId="1824C6F6" w14:textId="177A5134" w:rsidR="009C2455" w:rsidRDefault="00D80A9A">
      <w:pPr>
        <w:tabs>
          <w:tab w:val="left" w:pos="-1007"/>
          <w:tab w:val="left" w:pos="720"/>
          <w:tab w:val="center" w:pos="5097"/>
          <w:tab w:val="left" w:pos="11232"/>
        </w:tabs>
        <w:rPr>
          <w:rFonts w:ascii="Calibri" w:eastAsia="Calibri" w:hAnsi="Calibri" w:cs="Calibri"/>
          <w:sz w:val="22"/>
          <w:szCs w:val="22"/>
        </w:rPr>
      </w:pPr>
      <w:r>
        <w:rPr>
          <w:rFonts w:ascii="Calibri" w:eastAsia="Calibri" w:hAnsi="Calibri" w:cs="Calibri"/>
          <w:sz w:val="22"/>
          <w:szCs w:val="22"/>
        </w:rPr>
        <w:t xml:space="preserve">Worked as a Freelancer around </w:t>
      </w:r>
      <w:r w:rsidR="00053889">
        <w:rPr>
          <w:rFonts w:ascii="Calibri" w:eastAsia="Calibri" w:hAnsi="Calibri" w:cs="Calibri"/>
          <w:sz w:val="22"/>
          <w:szCs w:val="22"/>
        </w:rPr>
        <w:t>2</w:t>
      </w:r>
      <w:r>
        <w:rPr>
          <w:rFonts w:ascii="Calibri" w:eastAsia="Calibri" w:hAnsi="Calibri" w:cs="Calibri"/>
          <w:sz w:val="22"/>
          <w:szCs w:val="22"/>
        </w:rPr>
        <w:t xml:space="preserve"> years+ Experience</w:t>
      </w:r>
    </w:p>
    <w:p w14:paraId="55F185CF" w14:textId="77777777"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s="Calibri"/>
          <w:color w:val="1155CC"/>
        </w:rPr>
        <w:t>Technologies and Languages</w:t>
      </w:r>
    </w:p>
    <w:p w14:paraId="2DA74A1D" w14:textId="0679211C" w:rsidR="009C2455" w:rsidRPr="00C400B4" w:rsidRDefault="00D80A9A">
      <w:pPr>
        <w:numPr>
          <w:ilvl w:val="0"/>
          <w:numId w:val="1"/>
        </w:numPr>
        <w:rPr>
          <w:rFonts w:ascii="Calibri" w:eastAsia="Calibri" w:hAnsi="Calibri" w:cs="Calibri"/>
          <w:b/>
          <w:bCs/>
          <w:sz w:val="22"/>
          <w:szCs w:val="22"/>
        </w:rPr>
      </w:pPr>
      <w:r w:rsidRPr="00C400B4">
        <w:rPr>
          <w:rFonts w:ascii="Calibri" w:eastAsia="Calibri" w:hAnsi="Calibri" w:cs="Calibri"/>
          <w:b/>
          <w:bCs/>
          <w:sz w:val="22"/>
          <w:szCs w:val="22"/>
        </w:rPr>
        <w:t>Web Technology</w:t>
      </w:r>
      <w:r>
        <w:rPr>
          <w:rFonts w:ascii="Calibri" w:eastAsia="Calibri" w:hAnsi="Calibri" w:cs="Calibri"/>
          <w:sz w:val="22"/>
          <w:szCs w:val="22"/>
        </w:rPr>
        <w:t>:  HTML, CSS,</w:t>
      </w:r>
      <w:r w:rsidR="002923BA">
        <w:rPr>
          <w:rFonts w:ascii="Calibri" w:eastAsia="Calibri" w:hAnsi="Calibri" w:cs="Calibri"/>
          <w:sz w:val="22"/>
          <w:szCs w:val="22"/>
        </w:rPr>
        <w:t xml:space="preserve"> SCSS,</w:t>
      </w:r>
      <w:r>
        <w:rPr>
          <w:rFonts w:ascii="Calibri" w:eastAsia="Calibri" w:hAnsi="Calibri" w:cs="Calibri"/>
          <w:sz w:val="22"/>
          <w:szCs w:val="22"/>
        </w:rPr>
        <w:t xml:space="preserve"> Bootstrap, JavaScript, jQuery, Ionic</w:t>
      </w:r>
      <w:r w:rsidR="00F240BF">
        <w:rPr>
          <w:rFonts w:ascii="Calibri" w:eastAsia="Calibri" w:hAnsi="Calibri" w:cs="Calibri"/>
          <w:sz w:val="22"/>
          <w:szCs w:val="22"/>
        </w:rPr>
        <w:t>, React J</w:t>
      </w:r>
      <w:r w:rsidR="00D23633">
        <w:rPr>
          <w:rFonts w:ascii="Calibri" w:eastAsia="Calibri" w:hAnsi="Calibri" w:cs="Calibri"/>
          <w:sz w:val="22"/>
          <w:szCs w:val="22"/>
        </w:rPr>
        <w:t>S</w:t>
      </w:r>
    </w:p>
    <w:p w14:paraId="05D3144E" w14:textId="79390324" w:rsidR="009C2455" w:rsidRDefault="00D80A9A">
      <w:pPr>
        <w:numPr>
          <w:ilvl w:val="0"/>
          <w:numId w:val="1"/>
        </w:numPr>
        <w:rPr>
          <w:rFonts w:ascii="Calibri" w:eastAsia="Calibri" w:hAnsi="Calibri" w:cs="Calibri"/>
          <w:sz w:val="22"/>
          <w:szCs w:val="22"/>
        </w:rPr>
      </w:pPr>
      <w:r w:rsidRPr="00C400B4">
        <w:rPr>
          <w:rFonts w:ascii="Calibri" w:eastAsia="Calibri" w:hAnsi="Calibri" w:cs="Calibri"/>
          <w:b/>
          <w:bCs/>
          <w:sz w:val="22"/>
          <w:szCs w:val="22"/>
        </w:rPr>
        <w:t>Graphic Technology:</w:t>
      </w:r>
      <w:r>
        <w:rPr>
          <w:rFonts w:ascii="Calibri" w:eastAsia="Calibri" w:hAnsi="Calibri" w:cs="Calibri"/>
          <w:sz w:val="22"/>
          <w:szCs w:val="22"/>
        </w:rPr>
        <w:t xml:space="preserve"> </w:t>
      </w:r>
      <w:r>
        <w:rPr>
          <w:rFonts w:ascii="Calibri" w:eastAsia="Calibri" w:hAnsi="Calibri"/>
          <w:sz w:val="22"/>
          <w:szCs w:val="22"/>
        </w:rPr>
        <w:t xml:space="preserve">Adobe Photoshop, adobe Illustrator, Adobe </w:t>
      </w:r>
      <w:r w:rsidR="009B2FFA">
        <w:rPr>
          <w:rFonts w:ascii="Calibri" w:eastAsia="Calibri" w:hAnsi="Calibri"/>
          <w:sz w:val="22"/>
          <w:szCs w:val="22"/>
        </w:rPr>
        <w:t>InDesign</w:t>
      </w:r>
      <w:r>
        <w:rPr>
          <w:rFonts w:ascii="Calibri" w:eastAsia="Calibri" w:hAnsi="Calibri"/>
          <w:sz w:val="22"/>
          <w:szCs w:val="22"/>
        </w:rPr>
        <w:t>, Corel Draw</w:t>
      </w:r>
    </w:p>
    <w:p w14:paraId="0DBE98AE" w14:textId="5DA88F38" w:rsidR="009C2455" w:rsidRDefault="00D80A9A">
      <w:pPr>
        <w:numPr>
          <w:ilvl w:val="0"/>
          <w:numId w:val="1"/>
        </w:numPr>
        <w:rPr>
          <w:rFonts w:ascii="Calibri" w:eastAsia="Calibri" w:hAnsi="Calibri" w:cs="Calibri"/>
          <w:sz w:val="22"/>
          <w:szCs w:val="22"/>
        </w:rPr>
      </w:pPr>
      <w:r w:rsidRPr="00C400B4">
        <w:rPr>
          <w:rFonts w:ascii="Calibri" w:eastAsia="Calibri" w:hAnsi="Calibri" w:cs="Calibri"/>
          <w:b/>
          <w:bCs/>
          <w:sz w:val="22"/>
          <w:szCs w:val="22"/>
        </w:rPr>
        <w:t>Other Technology:</w:t>
      </w:r>
      <w:r>
        <w:rPr>
          <w:rFonts w:ascii="Calibri" w:eastAsia="Calibri" w:hAnsi="Calibri" w:cs="Calibri"/>
          <w:sz w:val="22"/>
          <w:szCs w:val="22"/>
        </w:rPr>
        <w:t xml:space="preserve"> Visual Studio</w:t>
      </w:r>
      <w:r w:rsidR="00502DFE">
        <w:rPr>
          <w:rFonts w:ascii="Calibri" w:eastAsia="Calibri" w:hAnsi="Calibri" w:cs="Calibri"/>
          <w:sz w:val="22"/>
          <w:szCs w:val="22"/>
        </w:rPr>
        <w:t>, Sublime, Notepad++</w:t>
      </w:r>
    </w:p>
    <w:p w14:paraId="6D97861E" w14:textId="49BA4E48" w:rsidR="009F0C63" w:rsidRDefault="009F0C63">
      <w:pPr>
        <w:numPr>
          <w:ilvl w:val="0"/>
          <w:numId w:val="1"/>
        </w:numPr>
        <w:rPr>
          <w:rFonts w:ascii="Calibri" w:eastAsia="Calibri" w:hAnsi="Calibri" w:cs="Calibri"/>
          <w:sz w:val="22"/>
          <w:szCs w:val="22"/>
        </w:rPr>
      </w:pPr>
      <w:r w:rsidRPr="00C400B4">
        <w:rPr>
          <w:rFonts w:ascii="Calibri" w:eastAsia="Calibri" w:hAnsi="Calibri" w:cs="Calibri"/>
          <w:b/>
          <w:bCs/>
          <w:sz w:val="22"/>
          <w:szCs w:val="22"/>
        </w:rPr>
        <w:t>Software Version System:</w:t>
      </w:r>
      <w:r>
        <w:rPr>
          <w:rFonts w:ascii="Calibri" w:eastAsia="Calibri" w:hAnsi="Calibri" w:cs="Calibri"/>
          <w:sz w:val="22"/>
          <w:szCs w:val="22"/>
        </w:rPr>
        <w:t xml:space="preserve"> GIT</w:t>
      </w:r>
    </w:p>
    <w:p w14:paraId="63F4025B" w14:textId="77777777" w:rsidR="009C2455" w:rsidRDefault="009C2455">
      <w:pPr>
        <w:ind w:left="720"/>
        <w:rPr>
          <w:rFonts w:ascii="Calibri" w:eastAsia="Calibri" w:hAnsi="Calibri" w:cs="Calibri"/>
          <w:sz w:val="22"/>
          <w:szCs w:val="22"/>
        </w:rPr>
      </w:pPr>
    </w:p>
    <w:p w14:paraId="230B5146" w14:textId="4FD55B9E" w:rsidR="009C2455" w:rsidRDefault="00D80A9A">
      <w:pPr>
        <w:rPr>
          <w:rFonts w:ascii="Calibri" w:eastAsia="Calibri" w:hAnsi="Calibri" w:cs="Calibri"/>
          <w:sz w:val="22"/>
          <w:szCs w:val="22"/>
        </w:rPr>
      </w:pPr>
      <w:r>
        <w:rPr>
          <w:rFonts w:ascii="Calibri" w:eastAsia="Calibri" w:hAnsi="Calibri" w:cs="Calibri"/>
          <w:sz w:val="22"/>
          <w:szCs w:val="22"/>
        </w:rPr>
        <w:t>*Also, intermediate knowledge about</w:t>
      </w:r>
      <w:r w:rsidR="00CC116D">
        <w:rPr>
          <w:rFonts w:ascii="Calibri" w:eastAsia="Calibri" w:hAnsi="Calibri" w:cs="Calibri"/>
          <w:sz w:val="22"/>
          <w:szCs w:val="22"/>
        </w:rPr>
        <w:t xml:space="preserve"> React Native</w:t>
      </w:r>
    </w:p>
    <w:p w14:paraId="35960EF9" w14:textId="1A965B6C" w:rsidR="009C2455" w:rsidRPr="007653E5" w:rsidRDefault="00D80A9A" w:rsidP="007653E5">
      <w:pPr>
        <w:pStyle w:val="Heading2"/>
        <w:pBdr>
          <w:bottom w:val="single" w:sz="8" w:space="2" w:color="1155CC"/>
        </w:pBdr>
        <w:rPr>
          <w:rFonts w:ascii="Calibri" w:eastAsia="Calibri" w:hAnsi="Calibri" w:cs="Calibri"/>
          <w:color w:val="1155CC"/>
        </w:rPr>
      </w:pPr>
      <w:r>
        <w:rPr>
          <w:rFonts w:ascii="Calibri" w:eastAsia="Calibri" w:hAnsi="Calibri" w:cs="Calibri"/>
          <w:color w:val="1155CC"/>
        </w:rPr>
        <w:t>Education and Certifications</w:t>
      </w:r>
    </w:p>
    <w:p w14:paraId="58C94577" w14:textId="77777777"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cs="Calibri"/>
          <w:b/>
          <w:sz w:val="22"/>
          <w:szCs w:val="22"/>
        </w:rPr>
        <w:t>BCA Computer Science,</w:t>
      </w:r>
      <w:r>
        <w:rPr>
          <w:rFonts w:ascii="Calibri" w:eastAsia="Calibri" w:hAnsi="Calibri" w:cs="Calibri"/>
          <w:sz w:val="22"/>
          <w:szCs w:val="22"/>
        </w:rPr>
        <w:t xml:space="preserve"> </w:t>
      </w:r>
      <w:proofErr w:type="spellStart"/>
      <w:r>
        <w:rPr>
          <w:rFonts w:ascii="Calibri" w:eastAsia="Calibri" w:hAnsi="Calibri"/>
          <w:sz w:val="22"/>
          <w:szCs w:val="22"/>
        </w:rPr>
        <w:t>Softvision</w:t>
      </w:r>
      <w:proofErr w:type="spellEnd"/>
      <w:r>
        <w:rPr>
          <w:rFonts w:ascii="Calibri" w:eastAsia="Calibri" w:hAnsi="Calibri"/>
          <w:sz w:val="22"/>
          <w:szCs w:val="22"/>
        </w:rPr>
        <w:t xml:space="preserve"> College,</w:t>
      </w:r>
      <w:r>
        <w:rPr>
          <w:rFonts w:ascii="Calibri" w:eastAsia="Calibri" w:hAnsi="Calibri" w:cs="Calibri"/>
          <w:bCs/>
          <w:sz w:val="22"/>
          <w:szCs w:val="22"/>
        </w:rPr>
        <w:t xml:space="preserve"> Indore, (</w:t>
      </w:r>
      <w:proofErr w:type="spellStart"/>
      <w:r>
        <w:rPr>
          <w:rFonts w:ascii="Calibri" w:eastAsia="Calibri" w:hAnsi="Calibri" w:cs="Calibri"/>
          <w:bCs/>
          <w:sz w:val="22"/>
          <w:szCs w:val="22"/>
        </w:rPr>
        <w:t>m.p.</w:t>
      </w:r>
      <w:proofErr w:type="spellEnd"/>
      <w:r>
        <w:rPr>
          <w:rFonts w:ascii="Calibri" w:eastAsia="Calibri" w:hAnsi="Calibri" w:cs="Calibri"/>
          <w:bCs/>
          <w:sz w:val="22"/>
          <w:szCs w:val="22"/>
        </w:rPr>
        <w:t>)</w:t>
      </w:r>
      <w:r>
        <w:rPr>
          <w:rFonts w:ascii="Calibri" w:eastAsia="Calibri" w:hAnsi="Calibri"/>
          <w:sz w:val="22"/>
          <w:szCs w:val="22"/>
        </w:rPr>
        <w:tab/>
      </w:r>
      <w:r>
        <w:rPr>
          <w:rFonts w:ascii="Calibri" w:eastAsia="Calibri" w:hAnsi="Calibri" w:cs="Calibri"/>
          <w:b/>
          <w:sz w:val="22"/>
          <w:szCs w:val="22"/>
        </w:rPr>
        <w:t>2016 – 2019</w:t>
      </w:r>
    </w:p>
    <w:p w14:paraId="1221F170" w14:textId="77777777" w:rsidR="00406E1B" w:rsidRPr="00406E1B" w:rsidRDefault="00D80A9A" w:rsidP="00B34268">
      <w:pPr>
        <w:numPr>
          <w:ilvl w:val="0"/>
          <w:numId w:val="2"/>
        </w:numPr>
        <w:tabs>
          <w:tab w:val="left" w:pos="720"/>
          <w:tab w:val="left" w:pos="1440"/>
          <w:tab w:val="left" w:pos="2160"/>
          <w:tab w:val="right" w:pos="10197"/>
        </w:tabs>
        <w:rPr>
          <w:rFonts w:ascii="Calibri" w:eastAsia="Calibri" w:hAnsi="Calibri" w:cs="Calibri"/>
          <w:sz w:val="22"/>
          <w:szCs w:val="22"/>
        </w:rPr>
      </w:pPr>
      <w:r w:rsidRPr="00406E1B">
        <w:rPr>
          <w:rFonts w:ascii="Calibri" w:eastAsia="Calibri" w:hAnsi="Calibri" w:cs="Calibri"/>
          <w:b/>
          <w:sz w:val="22"/>
          <w:szCs w:val="22"/>
        </w:rPr>
        <w:t xml:space="preserve">Diploma, </w:t>
      </w:r>
      <w:r w:rsidRPr="00406E1B">
        <w:rPr>
          <w:rFonts w:ascii="Calibri" w:eastAsia="Calibri" w:hAnsi="Calibri" w:cs="Calibri"/>
          <w:bCs/>
          <w:sz w:val="22"/>
          <w:szCs w:val="22"/>
        </w:rPr>
        <w:t xml:space="preserve">Web Design (Fron-End Development) from Virtual Voyage Design </w:t>
      </w:r>
      <w:r w:rsidRPr="00406E1B">
        <w:rPr>
          <w:rFonts w:ascii="Calibri" w:eastAsia="Calibri" w:hAnsi="Calibri" w:cs="Calibri"/>
          <w:bCs/>
          <w:sz w:val="22"/>
          <w:szCs w:val="22"/>
        </w:rPr>
        <w:tab/>
      </w:r>
      <w:r w:rsidRPr="00406E1B">
        <w:rPr>
          <w:rFonts w:ascii="Calibri" w:eastAsia="Calibri" w:hAnsi="Calibri" w:cs="Calibri"/>
          <w:bCs/>
          <w:sz w:val="22"/>
          <w:szCs w:val="22"/>
        </w:rPr>
        <w:br/>
        <w:t>&amp; Media College, Indore, (</w:t>
      </w:r>
      <w:proofErr w:type="spellStart"/>
      <w:r w:rsidRPr="00406E1B">
        <w:rPr>
          <w:rFonts w:ascii="Calibri" w:eastAsia="Calibri" w:hAnsi="Calibri" w:cs="Calibri"/>
          <w:bCs/>
          <w:sz w:val="22"/>
          <w:szCs w:val="22"/>
        </w:rPr>
        <w:t>m.p.</w:t>
      </w:r>
      <w:proofErr w:type="spellEnd"/>
      <w:r w:rsidRPr="00406E1B">
        <w:rPr>
          <w:rFonts w:ascii="Calibri" w:eastAsia="Calibri" w:hAnsi="Calibri" w:cs="Calibri"/>
          <w:bCs/>
          <w:sz w:val="22"/>
          <w:szCs w:val="22"/>
        </w:rPr>
        <w:t>)</w:t>
      </w:r>
    </w:p>
    <w:p w14:paraId="4DFEAF00" w14:textId="61F5148B" w:rsidR="009C2455" w:rsidRPr="00406E1B" w:rsidRDefault="00D80A9A" w:rsidP="00B34268">
      <w:pPr>
        <w:numPr>
          <w:ilvl w:val="0"/>
          <w:numId w:val="2"/>
        </w:numPr>
        <w:tabs>
          <w:tab w:val="left" w:pos="720"/>
          <w:tab w:val="left" w:pos="1440"/>
          <w:tab w:val="left" w:pos="2160"/>
          <w:tab w:val="right" w:pos="10197"/>
        </w:tabs>
        <w:rPr>
          <w:rFonts w:ascii="Calibri" w:eastAsia="Calibri" w:hAnsi="Calibri" w:cs="Calibri"/>
          <w:sz w:val="22"/>
          <w:szCs w:val="22"/>
        </w:rPr>
      </w:pPr>
      <w:r w:rsidRPr="00406E1B">
        <w:rPr>
          <w:rFonts w:ascii="Calibri" w:eastAsia="Calibri" w:hAnsi="Calibri" w:cs="Calibri"/>
          <w:b/>
          <w:sz w:val="22"/>
          <w:szCs w:val="22"/>
        </w:rPr>
        <w:t xml:space="preserve">Diploma, </w:t>
      </w:r>
      <w:r w:rsidRPr="00406E1B">
        <w:rPr>
          <w:rFonts w:ascii="Calibri" w:eastAsia="Calibri" w:hAnsi="Calibri" w:cs="Calibri"/>
          <w:bCs/>
          <w:sz w:val="22"/>
          <w:szCs w:val="22"/>
        </w:rPr>
        <w:t xml:space="preserve">Graphic Design from Virtual Voyage Design </w:t>
      </w:r>
      <w:r w:rsidRPr="00406E1B">
        <w:rPr>
          <w:rFonts w:ascii="Calibri" w:eastAsia="Calibri" w:hAnsi="Calibri" w:cs="Calibri"/>
          <w:bCs/>
          <w:sz w:val="22"/>
          <w:szCs w:val="22"/>
        </w:rPr>
        <w:tab/>
      </w:r>
      <w:r w:rsidRPr="00406E1B">
        <w:rPr>
          <w:rFonts w:ascii="Calibri" w:eastAsia="Calibri" w:hAnsi="Calibri" w:cs="Calibri"/>
          <w:bCs/>
          <w:sz w:val="22"/>
          <w:szCs w:val="22"/>
        </w:rPr>
        <w:br/>
        <w:t>&amp; Media College, Indore, (</w:t>
      </w:r>
      <w:proofErr w:type="spellStart"/>
      <w:r w:rsidRPr="00406E1B">
        <w:rPr>
          <w:rFonts w:ascii="Calibri" w:eastAsia="Calibri" w:hAnsi="Calibri" w:cs="Calibri"/>
          <w:bCs/>
          <w:sz w:val="22"/>
          <w:szCs w:val="22"/>
        </w:rPr>
        <w:t>m.p.</w:t>
      </w:r>
      <w:proofErr w:type="spellEnd"/>
      <w:r w:rsidRPr="00406E1B">
        <w:rPr>
          <w:rFonts w:ascii="Calibri" w:eastAsia="Calibri" w:hAnsi="Calibri" w:cs="Calibri"/>
          <w:bCs/>
          <w:sz w:val="22"/>
          <w:szCs w:val="22"/>
        </w:rPr>
        <w:t>)</w:t>
      </w:r>
    </w:p>
    <w:p w14:paraId="3E8C7B13" w14:textId="77777777"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olor w:val="1155CC"/>
        </w:rPr>
        <w:lastRenderedPageBreak/>
        <w:t>Achievements</w:t>
      </w:r>
    </w:p>
    <w:p w14:paraId="2E5A6D35" w14:textId="77777777"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cs="Calibri"/>
          <w:b/>
          <w:sz w:val="22"/>
          <w:szCs w:val="22"/>
        </w:rPr>
        <w:t>Certificates for Workshop</w:t>
      </w:r>
      <w:r>
        <w:rPr>
          <w:rFonts w:ascii="Calibri" w:eastAsia="Calibri" w:hAnsi="Calibri" w:cs="Calibri"/>
          <w:b/>
          <w:sz w:val="22"/>
          <w:szCs w:val="22"/>
        </w:rPr>
        <w:br/>
      </w:r>
      <w:r>
        <w:rPr>
          <w:rFonts w:ascii="Calibri" w:eastAsia="Calibri" w:hAnsi="Calibri" w:cs="Calibri"/>
          <w:bCs/>
          <w:sz w:val="22"/>
          <w:szCs w:val="22"/>
        </w:rPr>
        <w:t>Graphic Design</w:t>
      </w:r>
    </w:p>
    <w:p w14:paraId="5E1C53E8" w14:textId="77777777"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cs="Calibri"/>
          <w:b/>
          <w:sz w:val="22"/>
          <w:szCs w:val="22"/>
        </w:rPr>
        <w:t>Certificates for Training Program</w:t>
      </w:r>
      <w:r>
        <w:rPr>
          <w:rFonts w:ascii="Calibri" w:eastAsia="Calibri" w:hAnsi="Calibri" w:cs="Calibri"/>
          <w:b/>
          <w:sz w:val="22"/>
          <w:szCs w:val="22"/>
        </w:rPr>
        <w:br/>
      </w:r>
      <w:r>
        <w:rPr>
          <w:rFonts w:ascii="Calibri" w:eastAsia="Calibri" w:hAnsi="Calibri" w:cs="Calibri"/>
          <w:bCs/>
          <w:sz w:val="22"/>
          <w:szCs w:val="22"/>
        </w:rPr>
        <w:t>Adobe Photoshop</w:t>
      </w:r>
    </w:p>
    <w:p w14:paraId="7FCBDA52" w14:textId="33747A9D"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cs="Calibri"/>
          <w:b/>
          <w:sz w:val="22"/>
          <w:szCs w:val="22"/>
        </w:rPr>
        <w:t>Certificates for Best Student of The Month</w:t>
      </w:r>
      <w:r>
        <w:rPr>
          <w:rFonts w:ascii="Calibri" w:eastAsia="Calibri" w:hAnsi="Calibri" w:cs="Calibri"/>
          <w:b/>
          <w:sz w:val="22"/>
          <w:szCs w:val="22"/>
        </w:rPr>
        <w:br/>
      </w:r>
      <w:r>
        <w:rPr>
          <w:rFonts w:ascii="Calibri" w:eastAsia="Calibri" w:hAnsi="Calibri" w:cs="Calibri"/>
          <w:bCs/>
          <w:sz w:val="22"/>
          <w:szCs w:val="22"/>
        </w:rPr>
        <w:t>Best Student (</w:t>
      </w:r>
      <w:r w:rsidR="001A76A0">
        <w:rPr>
          <w:rFonts w:ascii="Calibri" w:eastAsia="Calibri" w:hAnsi="Calibri" w:cs="Calibri"/>
          <w:bCs/>
          <w:sz w:val="22"/>
          <w:szCs w:val="22"/>
        </w:rPr>
        <w:t xml:space="preserve">Web &amp; </w:t>
      </w:r>
      <w:r>
        <w:rPr>
          <w:rFonts w:ascii="Calibri" w:eastAsia="Calibri" w:hAnsi="Calibri" w:cs="Calibri"/>
          <w:bCs/>
          <w:sz w:val="22"/>
          <w:szCs w:val="22"/>
        </w:rPr>
        <w:t>Graphic Design)</w:t>
      </w:r>
    </w:p>
    <w:p w14:paraId="4A838356" w14:textId="77777777"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olor w:val="1155CC"/>
        </w:rPr>
        <w:t>Interested</w:t>
      </w:r>
    </w:p>
    <w:p w14:paraId="32524459" w14:textId="3D0EB2F4"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b/>
          <w:bCs/>
          <w:sz w:val="22"/>
          <w:szCs w:val="22"/>
        </w:rPr>
        <w:t>My Interested</w:t>
      </w:r>
      <w:r>
        <w:rPr>
          <w:rFonts w:ascii="Calibri" w:eastAsia="Calibri" w:hAnsi="Calibri"/>
          <w:b/>
          <w:bCs/>
          <w:sz w:val="22"/>
          <w:szCs w:val="22"/>
        </w:rPr>
        <w:br/>
      </w:r>
      <w:r>
        <w:rPr>
          <w:rFonts w:ascii="Calibri" w:eastAsia="Calibri" w:hAnsi="Calibri"/>
          <w:sz w:val="22"/>
          <w:szCs w:val="22"/>
        </w:rPr>
        <w:t xml:space="preserve">I like to Reading, Writing, Playing Chess and </w:t>
      </w:r>
      <w:r w:rsidR="009C0C69">
        <w:rPr>
          <w:rFonts w:ascii="Calibri" w:eastAsia="Calibri" w:hAnsi="Calibri"/>
          <w:sz w:val="22"/>
          <w:szCs w:val="22"/>
        </w:rPr>
        <w:t>T</w:t>
      </w:r>
      <w:r w:rsidR="009C0C69" w:rsidRPr="009C0C69">
        <w:rPr>
          <w:rFonts w:ascii="Calibri" w:eastAsia="Calibri" w:hAnsi="Calibri"/>
          <w:sz w:val="22"/>
          <w:szCs w:val="22"/>
        </w:rPr>
        <w:t xml:space="preserve">able </w:t>
      </w:r>
      <w:r w:rsidR="009C0C69">
        <w:rPr>
          <w:rFonts w:ascii="Calibri" w:eastAsia="Calibri" w:hAnsi="Calibri"/>
          <w:sz w:val="22"/>
          <w:szCs w:val="22"/>
        </w:rPr>
        <w:t>T</w:t>
      </w:r>
      <w:r w:rsidR="009C0C69" w:rsidRPr="009C0C69">
        <w:rPr>
          <w:rFonts w:ascii="Calibri" w:eastAsia="Calibri" w:hAnsi="Calibri"/>
          <w:sz w:val="22"/>
          <w:szCs w:val="22"/>
        </w:rPr>
        <w:t>ennis</w:t>
      </w:r>
    </w:p>
    <w:p w14:paraId="1914D676" w14:textId="77777777"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olor w:val="1155CC"/>
        </w:rPr>
        <w:t>Strength &amp; Weakness</w:t>
      </w:r>
    </w:p>
    <w:p w14:paraId="4F743552" w14:textId="77777777"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b/>
          <w:bCs/>
          <w:sz w:val="22"/>
          <w:szCs w:val="22"/>
        </w:rPr>
        <w:t>Strength</w:t>
      </w:r>
      <w:r>
        <w:rPr>
          <w:rFonts w:ascii="Calibri" w:eastAsia="Calibri" w:hAnsi="Calibri"/>
          <w:b/>
          <w:bCs/>
          <w:sz w:val="22"/>
          <w:szCs w:val="22"/>
        </w:rPr>
        <w:br/>
      </w:r>
      <w:r>
        <w:rPr>
          <w:rFonts w:ascii="Calibri" w:eastAsia="Calibri" w:hAnsi="Calibri"/>
          <w:sz w:val="22"/>
          <w:szCs w:val="22"/>
        </w:rPr>
        <w:t>Friendly, Meticulous, Punctual, Team Player, Honesty, Respectfulness</w:t>
      </w:r>
    </w:p>
    <w:p w14:paraId="382E7D6E" w14:textId="77777777" w:rsidR="009C2455" w:rsidRDefault="00D80A9A">
      <w:pPr>
        <w:numPr>
          <w:ilvl w:val="0"/>
          <w:numId w:val="2"/>
        </w:numPr>
        <w:tabs>
          <w:tab w:val="left" w:pos="720"/>
          <w:tab w:val="left" w:pos="1440"/>
          <w:tab w:val="left" w:pos="2160"/>
          <w:tab w:val="right" w:pos="10197"/>
        </w:tabs>
        <w:rPr>
          <w:rFonts w:ascii="Calibri" w:eastAsia="Calibri" w:hAnsi="Calibri" w:cs="Calibri"/>
          <w:sz w:val="22"/>
          <w:szCs w:val="22"/>
        </w:rPr>
      </w:pPr>
      <w:r>
        <w:rPr>
          <w:rFonts w:ascii="Calibri" w:eastAsia="Calibri" w:hAnsi="Calibri"/>
          <w:b/>
          <w:bCs/>
          <w:sz w:val="22"/>
          <w:szCs w:val="22"/>
        </w:rPr>
        <w:t>Weakness</w:t>
      </w:r>
      <w:r>
        <w:rPr>
          <w:rFonts w:ascii="Calibri" w:eastAsia="Calibri" w:hAnsi="Calibri"/>
          <w:b/>
          <w:bCs/>
          <w:sz w:val="22"/>
          <w:szCs w:val="22"/>
        </w:rPr>
        <w:br/>
      </w:r>
      <w:r>
        <w:rPr>
          <w:rFonts w:ascii="Calibri" w:eastAsia="Calibri" w:hAnsi="Calibri"/>
          <w:sz w:val="22"/>
          <w:szCs w:val="22"/>
        </w:rPr>
        <w:t>Attempt to please everyone</w:t>
      </w:r>
    </w:p>
    <w:p w14:paraId="6A8EBB5A" w14:textId="77777777" w:rsidR="009C2455" w:rsidRDefault="009C2455">
      <w:pPr>
        <w:pStyle w:val="Heading2"/>
        <w:pBdr>
          <w:bottom w:val="single" w:sz="8" w:space="2" w:color="1155CC"/>
        </w:pBdr>
        <w:rPr>
          <w:rFonts w:ascii="Calibri" w:eastAsia="Calibri" w:hAnsi="Calibri" w:cs="Calibri"/>
          <w:color w:val="1155CC"/>
        </w:rPr>
      </w:pPr>
    </w:p>
    <w:p w14:paraId="00B65619" w14:textId="445D90D8" w:rsidR="009C2455" w:rsidRDefault="00D80A9A">
      <w:pPr>
        <w:pStyle w:val="Heading2"/>
        <w:pBdr>
          <w:bottom w:val="single" w:sz="8" w:space="2" w:color="1155CC"/>
        </w:pBdr>
        <w:rPr>
          <w:rFonts w:ascii="Calibri" w:eastAsia="Calibri" w:hAnsi="Calibri" w:cs="Calibri"/>
          <w:color w:val="1155CC"/>
        </w:rPr>
      </w:pPr>
      <w:r>
        <w:rPr>
          <w:rFonts w:ascii="Calibri" w:eastAsia="Calibri" w:hAnsi="Calibri" w:cs="Calibri"/>
          <w:color w:val="1155CC"/>
        </w:rPr>
        <w:t>Projects</w:t>
      </w:r>
      <w:r w:rsidR="00CD75E1">
        <w:rPr>
          <w:rFonts w:ascii="Calibri" w:eastAsia="Calibri" w:hAnsi="Calibri" w:cs="Calibri"/>
          <w:color w:val="1155CC"/>
        </w:rPr>
        <w:t xml:space="preserve"> Details</w:t>
      </w:r>
    </w:p>
    <w:p w14:paraId="126605F3" w14:textId="0D9A09D0" w:rsidR="005560CD" w:rsidRDefault="005560CD" w:rsidP="005560CD">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F</w:t>
      </w:r>
      <w:r w:rsidR="008B091D">
        <w:rPr>
          <w:rFonts w:ascii="Calibri" w:eastAsia="Calibri" w:hAnsi="Calibri" w:cs="Calibri"/>
          <w:b/>
          <w:color w:val="000000"/>
        </w:rPr>
        <w:t xml:space="preserve">inancial </w:t>
      </w:r>
      <w:r>
        <w:rPr>
          <w:rFonts w:ascii="Calibri" w:eastAsia="Calibri" w:hAnsi="Calibri" w:cs="Calibri"/>
          <w:b/>
          <w:color w:val="000000"/>
        </w:rPr>
        <w:t>P</w:t>
      </w:r>
      <w:r w:rsidR="008B091D">
        <w:rPr>
          <w:rFonts w:ascii="Calibri" w:eastAsia="Calibri" w:hAnsi="Calibri" w:cs="Calibri"/>
          <w:b/>
          <w:color w:val="000000"/>
        </w:rPr>
        <w:t xml:space="preserve">lanning </w:t>
      </w:r>
      <w:r>
        <w:rPr>
          <w:rFonts w:ascii="Calibri" w:eastAsia="Calibri" w:hAnsi="Calibri" w:cs="Calibri"/>
          <w:b/>
          <w:color w:val="000000"/>
        </w:rPr>
        <w:t>&amp;</w:t>
      </w:r>
      <w:r w:rsidR="008B091D">
        <w:rPr>
          <w:rFonts w:ascii="Calibri" w:eastAsia="Calibri" w:hAnsi="Calibri" w:cs="Calibri"/>
          <w:b/>
          <w:color w:val="000000"/>
        </w:rPr>
        <w:t xml:space="preserve"> </w:t>
      </w:r>
      <w:r>
        <w:rPr>
          <w:rFonts w:ascii="Calibri" w:eastAsia="Calibri" w:hAnsi="Calibri" w:cs="Calibri"/>
          <w:b/>
          <w:color w:val="000000"/>
        </w:rPr>
        <w:t>A</w:t>
      </w:r>
      <w:r w:rsidR="008B091D">
        <w:rPr>
          <w:rFonts w:ascii="Calibri" w:eastAsia="Calibri" w:hAnsi="Calibri" w:cs="Calibri"/>
          <w:b/>
          <w:color w:val="000000"/>
        </w:rPr>
        <w:t>nalysis</w:t>
      </w:r>
      <w:r>
        <w:rPr>
          <w:rFonts w:ascii="Calibri" w:eastAsia="Calibri" w:hAnsi="Calibri" w:cs="Calibri"/>
          <w:b/>
          <w:color w:val="000000"/>
        </w:rPr>
        <w:t xml:space="preserve"> </w:t>
      </w:r>
      <w:proofErr w:type="gramStart"/>
      <w:r>
        <w:rPr>
          <w:rFonts w:ascii="Calibri" w:eastAsia="Calibri" w:hAnsi="Calibri" w:cs="Calibri"/>
          <w:b/>
          <w:color w:val="000000"/>
        </w:rPr>
        <w:t>SAAS</w:t>
      </w:r>
      <w:r w:rsidR="004650DF">
        <w:rPr>
          <w:rFonts w:ascii="Calibri" w:eastAsia="Calibri" w:hAnsi="Calibri" w:cs="Calibri"/>
          <w:b/>
          <w:color w:val="000000"/>
        </w:rPr>
        <w:t>(</w:t>
      </w:r>
      <w:proofErr w:type="gramEnd"/>
      <w:r w:rsidR="004650DF">
        <w:rPr>
          <w:rFonts w:ascii="Calibri" w:eastAsia="Calibri" w:hAnsi="Calibri" w:cs="Calibri"/>
          <w:b/>
          <w:color w:val="000000"/>
        </w:rPr>
        <w:t>Software as a service)</w:t>
      </w:r>
      <w:r>
        <w:rPr>
          <w:rFonts w:ascii="Calibri" w:eastAsia="Calibri" w:hAnsi="Calibri" w:cs="Calibri"/>
          <w:b/>
          <w:color w:val="000000"/>
        </w:rPr>
        <w:t xml:space="preserve"> Product</w:t>
      </w:r>
    </w:p>
    <w:p w14:paraId="02EBA43B" w14:textId="1B0E62A7" w:rsidR="005560CD" w:rsidRDefault="008942D9" w:rsidP="007C673F">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Environment</w:t>
      </w:r>
      <w:r w:rsidR="005560CD">
        <w:rPr>
          <w:rFonts w:ascii="Calibri" w:eastAsia="Calibri" w:hAnsi="Calibri" w:cs="Calibri"/>
          <w:color w:val="000000"/>
          <w:sz w:val="22"/>
          <w:szCs w:val="22"/>
        </w:rPr>
        <w:t xml:space="preserve">: </w:t>
      </w:r>
      <w:r w:rsidRPr="008942D9">
        <w:rPr>
          <w:rFonts w:ascii="Calibri" w:eastAsia="Calibri" w:hAnsi="Calibri" w:cs="Calibri"/>
          <w:color w:val="000000"/>
          <w:sz w:val="22"/>
          <w:szCs w:val="22"/>
        </w:rPr>
        <w:t xml:space="preserve">Google map engine, Google sheet calculation engine, React JS, </w:t>
      </w:r>
      <w:r w:rsidR="00482C28" w:rsidRPr="008942D9">
        <w:rPr>
          <w:rFonts w:ascii="Calibri" w:eastAsia="Calibri" w:hAnsi="Calibri" w:cs="Calibri"/>
          <w:color w:val="000000"/>
          <w:sz w:val="22"/>
          <w:szCs w:val="22"/>
        </w:rPr>
        <w:t>Spring boot</w:t>
      </w:r>
      <w:r w:rsidRPr="008942D9">
        <w:rPr>
          <w:rFonts w:ascii="Calibri" w:eastAsia="Calibri" w:hAnsi="Calibri" w:cs="Calibri"/>
          <w:color w:val="000000"/>
          <w:sz w:val="22"/>
          <w:szCs w:val="22"/>
        </w:rPr>
        <w:t xml:space="preserve"> 2, Java 9, AG Grid, Hand-on-table, React, Redux, Hibernate</w:t>
      </w:r>
      <w:r>
        <w:rPr>
          <w:rFonts w:ascii="Calibri" w:eastAsia="Calibri" w:hAnsi="Calibri" w:cs="Calibri"/>
          <w:color w:val="000000"/>
          <w:sz w:val="22"/>
          <w:szCs w:val="22"/>
        </w:rPr>
        <w:t>.</w:t>
      </w:r>
    </w:p>
    <w:p w14:paraId="16C01E5B" w14:textId="77777777" w:rsidR="00B015AA" w:rsidRDefault="005560CD" w:rsidP="007C673F">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Project Description:</w:t>
      </w:r>
      <w:r>
        <w:rPr>
          <w:rFonts w:ascii="Calibri" w:eastAsia="Calibri" w:hAnsi="Calibri" w:cs="Calibri"/>
          <w:color w:val="000000"/>
          <w:sz w:val="22"/>
          <w:szCs w:val="22"/>
        </w:rPr>
        <w:t xml:space="preserve"> </w:t>
      </w:r>
      <w:r w:rsidR="007C673F" w:rsidRPr="00304DDB">
        <w:rPr>
          <w:rFonts w:ascii="Calibri" w:eastAsia="Calibri" w:hAnsi="Calibri" w:cs="Calibri"/>
          <w:color w:val="000000"/>
          <w:sz w:val="22"/>
          <w:szCs w:val="22"/>
        </w:rPr>
        <w:t>This product allows you to forecast, budget and collaborate with your team.  Enjoy better visibility, greater transparency and more effective benchmarking. Works with Excel &amp; Google Sheets. It integrates with your existing Microsoft Excel or Google Sheets financial model — making   it   very   easy   to   set   up   and   start   using   straight   away.   It   is   more   about   financial analytics which helps to speed up the reports and present the data in the form of graphs and dashboards</w:t>
      </w:r>
      <w:r w:rsidR="007C673F">
        <w:rPr>
          <w:rFonts w:ascii="Calibri" w:eastAsia="Calibri" w:hAnsi="Calibri" w:cs="Calibri"/>
          <w:color w:val="000000"/>
          <w:sz w:val="22"/>
          <w:szCs w:val="22"/>
        </w:rPr>
        <w:t>.</w:t>
      </w:r>
    </w:p>
    <w:p w14:paraId="63593DCE" w14:textId="0A14739A" w:rsidR="00B015AA" w:rsidRDefault="00B015AA" w:rsidP="00B015A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Responsibility</w:t>
      </w:r>
      <w:r w:rsidR="00511E21">
        <w:rPr>
          <w:rFonts w:ascii="Calibri" w:eastAsia="Calibri" w:hAnsi="Calibri" w:cs="Calibri"/>
          <w:b/>
          <w:color w:val="000000"/>
          <w:sz w:val="22"/>
          <w:szCs w:val="22"/>
        </w:rPr>
        <w:t>:</w:t>
      </w:r>
    </w:p>
    <w:p w14:paraId="4DA3996F" w14:textId="6C5DCB41" w:rsidR="00511E21" w:rsidRPr="00511E21" w:rsidRDefault="00511E21" w:rsidP="00511E21">
      <w:pPr>
        <w:pStyle w:val="ListParagraph"/>
        <w:numPr>
          <w:ilvl w:val="0"/>
          <w:numId w:val="4"/>
        </w:numPr>
        <w:tabs>
          <w:tab w:val="left" w:pos="720"/>
          <w:tab w:val="left" w:pos="1440"/>
          <w:tab w:val="left" w:pos="2160"/>
        </w:tabs>
        <w:rPr>
          <w:rFonts w:asciiTheme="majorHAnsi" w:eastAsia="Calibri" w:hAnsiTheme="majorHAnsi" w:cstheme="majorHAnsi"/>
          <w:color w:val="000000"/>
          <w:sz w:val="22"/>
          <w:szCs w:val="22"/>
        </w:rPr>
      </w:pPr>
      <w:r w:rsidRPr="00511E21">
        <w:rPr>
          <w:rFonts w:asciiTheme="majorHAnsi" w:hAnsiTheme="majorHAnsi" w:cstheme="majorHAnsi"/>
          <w:sz w:val="22"/>
          <w:szCs w:val="22"/>
        </w:rPr>
        <w:t>Responsible for the overall designing part of the entire application.</w:t>
      </w:r>
    </w:p>
    <w:p w14:paraId="654B6F7A" w14:textId="3443DCD9" w:rsidR="00511E21" w:rsidRDefault="00511E21" w:rsidP="00511E21">
      <w:pPr>
        <w:pStyle w:val="ListParagraph"/>
        <w:numPr>
          <w:ilvl w:val="0"/>
          <w:numId w:val="4"/>
        </w:numPr>
        <w:tabs>
          <w:tab w:val="left" w:pos="720"/>
          <w:tab w:val="left" w:pos="1440"/>
          <w:tab w:val="left" w:pos="2160"/>
        </w:tabs>
        <w:rPr>
          <w:rFonts w:asciiTheme="majorHAnsi" w:eastAsia="Calibri" w:hAnsiTheme="majorHAnsi" w:cstheme="majorHAnsi"/>
          <w:color w:val="000000"/>
          <w:sz w:val="22"/>
          <w:szCs w:val="22"/>
        </w:rPr>
      </w:pPr>
      <w:r w:rsidRPr="00511E21">
        <w:rPr>
          <w:rFonts w:asciiTheme="majorHAnsi" w:eastAsia="Calibri" w:hAnsiTheme="majorHAnsi" w:cstheme="majorHAnsi"/>
          <w:color w:val="000000"/>
          <w:sz w:val="22"/>
          <w:szCs w:val="22"/>
        </w:rPr>
        <w:t>Responsible for react component design for each module.</w:t>
      </w:r>
    </w:p>
    <w:p w14:paraId="2A7C5084" w14:textId="639A32D5" w:rsidR="00511E21" w:rsidRDefault="00511E21" w:rsidP="00511E21">
      <w:pPr>
        <w:pStyle w:val="ListParagraph"/>
        <w:numPr>
          <w:ilvl w:val="0"/>
          <w:numId w:val="4"/>
        </w:numPr>
        <w:tabs>
          <w:tab w:val="left" w:pos="720"/>
          <w:tab w:val="left" w:pos="1440"/>
          <w:tab w:val="left" w:pos="2160"/>
        </w:tabs>
        <w:rPr>
          <w:rFonts w:asciiTheme="majorHAnsi" w:eastAsia="Calibri" w:hAnsiTheme="majorHAnsi" w:cstheme="majorHAnsi"/>
          <w:color w:val="000000"/>
          <w:sz w:val="22"/>
          <w:szCs w:val="22"/>
        </w:rPr>
      </w:pPr>
      <w:r w:rsidRPr="00511E21">
        <w:rPr>
          <w:rFonts w:asciiTheme="majorHAnsi" w:eastAsia="Calibri" w:hAnsiTheme="majorHAnsi" w:cstheme="majorHAnsi"/>
          <w:color w:val="000000"/>
          <w:sz w:val="22"/>
          <w:szCs w:val="22"/>
        </w:rPr>
        <w:t>Implemented responsible web design principles to ensure that our company website renders well across multiple devices</w:t>
      </w:r>
      <w:r>
        <w:rPr>
          <w:rFonts w:asciiTheme="majorHAnsi" w:eastAsia="Calibri" w:hAnsiTheme="majorHAnsi" w:cstheme="majorHAnsi"/>
          <w:color w:val="000000"/>
          <w:sz w:val="22"/>
          <w:szCs w:val="22"/>
        </w:rPr>
        <w:t>.</w:t>
      </w:r>
    </w:p>
    <w:p w14:paraId="2D9CEF4B" w14:textId="2395F80C" w:rsidR="00511E21" w:rsidRPr="00511E21" w:rsidRDefault="00511E21" w:rsidP="00511E21">
      <w:pPr>
        <w:pStyle w:val="ListParagraph"/>
        <w:numPr>
          <w:ilvl w:val="0"/>
          <w:numId w:val="4"/>
        </w:numPr>
        <w:tabs>
          <w:tab w:val="left" w:pos="720"/>
          <w:tab w:val="left" w:pos="1440"/>
          <w:tab w:val="left" w:pos="2160"/>
        </w:tabs>
        <w:rPr>
          <w:rFonts w:asciiTheme="majorHAnsi" w:eastAsia="Calibri" w:hAnsiTheme="majorHAnsi" w:cstheme="majorHAnsi"/>
          <w:color w:val="000000"/>
          <w:sz w:val="22"/>
          <w:szCs w:val="22"/>
        </w:rPr>
      </w:pPr>
      <w:r w:rsidRPr="00511E21">
        <w:rPr>
          <w:rFonts w:asciiTheme="majorHAnsi" w:eastAsia="Calibri" w:hAnsiTheme="majorHAnsi" w:cstheme="majorHAnsi"/>
          <w:color w:val="000000"/>
          <w:sz w:val="22"/>
          <w:szCs w:val="22"/>
        </w:rPr>
        <w:t>Optimized web pages for maximum speed and scalability</w:t>
      </w:r>
    </w:p>
    <w:p w14:paraId="13B0DFB0" w14:textId="4B59BA87" w:rsidR="00CD75E1" w:rsidRPr="007C673F" w:rsidRDefault="00CD75E1" w:rsidP="00B015AA">
      <w:pPr>
        <w:tabs>
          <w:tab w:val="left" w:pos="720"/>
          <w:tab w:val="left" w:pos="1440"/>
          <w:tab w:val="left" w:pos="2160"/>
        </w:tabs>
        <w:rPr>
          <w:rFonts w:ascii="Calibri" w:eastAsia="Calibri" w:hAnsi="Calibri" w:cs="Calibri"/>
          <w:b/>
          <w:color w:val="000000"/>
          <w:sz w:val="22"/>
          <w:szCs w:val="22"/>
        </w:rPr>
      </w:pPr>
    </w:p>
    <w:p w14:paraId="6E11ADDC" w14:textId="180BB1CE" w:rsidR="009C2455" w:rsidRDefault="00D80A9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proofErr w:type="spellStart"/>
      <w:r>
        <w:rPr>
          <w:rFonts w:ascii="Calibri" w:eastAsia="Calibri" w:hAnsi="Calibri" w:cs="Calibri"/>
          <w:b/>
          <w:color w:val="000000"/>
        </w:rPr>
        <w:t>Kroykari</w:t>
      </w:r>
      <w:proofErr w:type="spellEnd"/>
    </w:p>
    <w:p w14:paraId="3747B447"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Concept</w:t>
      </w:r>
      <w:r>
        <w:rPr>
          <w:rFonts w:ascii="Calibri" w:eastAsia="Calibri" w:hAnsi="Calibri" w:cs="Calibri"/>
          <w:color w:val="000000"/>
          <w:sz w:val="22"/>
          <w:szCs w:val="22"/>
        </w:rPr>
        <w:t>: Sell and Buy almost everything</w:t>
      </w:r>
    </w:p>
    <w:p w14:paraId="54DBE7A0"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Platform: </w:t>
      </w:r>
      <w:r>
        <w:rPr>
          <w:rFonts w:ascii="Calibri" w:eastAsia="Calibri" w:hAnsi="Calibri" w:cs="Calibri"/>
          <w:color w:val="000000"/>
          <w:sz w:val="22"/>
          <w:szCs w:val="22"/>
        </w:rPr>
        <w:t>Web, Android and IOS</w:t>
      </w:r>
    </w:p>
    <w:p w14:paraId="1351CB2E"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Web URL: </w:t>
      </w:r>
      <w:hyperlink r:id="rId11">
        <w:r>
          <w:rPr>
            <w:rFonts w:ascii="Calibri" w:eastAsia="Calibri" w:hAnsi="Calibri" w:cs="Calibri"/>
            <w:color w:val="0000FF"/>
            <w:sz w:val="22"/>
            <w:szCs w:val="22"/>
            <w:u w:val="single"/>
          </w:rPr>
          <w:t>https://kroykari.com</w:t>
        </w:r>
      </w:hyperlink>
    </w:p>
    <w:p w14:paraId="43EC6653"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Android:</w:t>
      </w:r>
      <w:r>
        <w:rPr>
          <w:rFonts w:ascii="Calibri" w:eastAsia="Calibri" w:hAnsi="Calibri" w:cs="Calibri"/>
          <w:color w:val="000000"/>
          <w:sz w:val="22"/>
          <w:szCs w:val="22"/>
        </w:rPr>
        <w:t xml:space="preserve"> </w:t>
      </w:r>
      <w:hyperlink r:id="rId12">
        <w:r>
          <w:rPr>
            <w:rFonts w:ascii="Calibri" w:eastAsia="Calibri" w:hAnsi="Calibri" w:cs="Calibri"/>
            <w:color w:val="0000FF"/>
            <w:sz w:val="22"/>
            <w:szCs w:val="22"/>
            <w:u w:val="single"/>
          </w:rPr>
          <w:t>https://play.google.com/store/apps/details?id=kroykari.app.com</w:t>
        </w:r>
      </w:hyperlink>
    </w:p>
    <w:p w14:paraId="5F1E43FC"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Technology: </w:t>
      </w:r>
      <w:r>
        <w:rPr>
          <w:rFonts w:ascii="Calibri" w:eastAsia="Calibri" w:hAnsi="Calibri" w:cs="Calibri"/>
          <w:color w:val="000000"/>
          <w:sz w:val="22"/>
          <w:szCs w:val="22"/>
        </w:rPr>
        <w:t>Ionic (Android and IOS), Web Frontend (HTML, CSS and JavaScript)</w:t>
      </w:r>
    </w:p>
    <w:p w14:paraId="2722FF7A" w14:textId="08DCB766"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Responsibility: </w:t>
      </w:r>
      <w:r>
        <w:rPr>
          <w:rFonts w:ascii="Calibri" w:eastAsia="Calibri" w:hAnsi="Calibri" w:cs="Calibri"/>
          <w:bCs/>
          <w:color w:val="000000"/>
          <w:sz w:val="22"/>
          <w:szCs w:val="22"/>
        </w:rPr>
        <w:t xml:space="preserve">To completing </w:t>
      </w:r>
      <w:r w:rsidR="0087079D">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 and </w:t>
      </w:r>
      <w:r>
        <w:rPr>
          <w:rFonts w:ascii="Calibri" w:eastAsia="Calibri" w:hAnsi="Calibri" w:cs="Calibri"/>
          <w:color w:val="000000"/>
          <w:sz w:val="22"/>
          <w:szCs w:val="22"/>
        </w:rPr>
        <w:t>Android and IOS Pages</w:t>
      </w:r>
    </w:p>
    <w:p w14:paraId="04AFB880"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Project Description:</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kroykari</w:t>
      </w:r>
      <w:proofErr w:type="spellEnd"/>
      <w:r>
        <w:rPr>
          <w:rFonts w:ascii="Calibri" w:eastAsia="Calibri" w:hAnsi="Calibri" w:cs="Calibri"/>
          <w:color w:val="000000"/>
          <w:sz w:val="22"/>
          <w:szCs w:val="22"/>
        </w:rPr>
        <w:t xml:space="preserve"> is the leading classifieds app for users in the Bangladesh. Users</w:t>
      </w:r>
      <w:r>
        <w:rPr>
          <w:rFonts w:ascii="Calibri" w:eastAsia="Calibri" w:hAnsi="Calibri" w:cs="Calibri"/>
          <w:sz w:val="22"/>
          <w:szCs w:val="22"/>
        </w:rPr>
        <w:t xml:space="preserve"> can</w:t>
      </w:r>
      <w:r>
        <w:rPr>
          <w:rFonts w:ascii="Calibri" w:eastAsia="Calibri" w:hAnsi="Calibri" w:cs="Calibri"/>
          <w:color w:val="000000"/>
          <w:sz w:val="22"/>
          <w:szCs w:val="22"/>
        </w:rPr>
        <w:t xml:space="preserve"> buy, sell, or find anything in their community.kroykari.com is a website and app available on both </w:t>
      </w:r>
      <w:r>
        <w:rPr>
          <w:rFonts w:ascii="Calibri" w:eastAsia="Calibri" w:hAnsi="Calibri" w:cs="Calibri"/>
          <w:sz w:val="22"/>
          <w:szCs w:val="22"/>
        </w:rPr>
        <w:t>platforms</w:t>
      </w:r>
      <w:r>
        <w:rPr>
          <w:rFonts w:ascii="Calibri" w:eastAsia="Calibri" w:hAnsi="Calibri" w:cs="Calibri"/>
          <w:color w:val="000000"/>
          <w:sz w:val="22"/>
          <w:szCs w:val="22"/>
        </w:rPr>
        <w:t xml:space="preserve"> on android and IOS where </w:t>
      </w:r>
      <w:r>
        <w:rPr>
          <w:rFonts w:ascii="Calibri" w:eastAsia="Calibri" w:hAnsi="Calibri" w:cs="Calibri"/>
          <w:sz w:val="22"/>
          <w:szCs w:val="22"/>
        </w:rPr>
        <w:t>users</w:t>
      </w:r>
      <w:r>
        <w:rPr>
          <w:rFonts w:ascii="Calibri" w:eastAsia="Calibri" w:hAnsi="Calibri" w:cs="Calibri"/>
          <w:color w:val="000000"/>
          <w:sz w:val="22"/>
          <w:szCs w:val="22"/>
        </w:rPr>
        <w:t xml:space="preserve"> can buy and sell almost everything. and communicate each them using chat and call</w:t>
      </w:r>
    </w:p>
    <w:p w14:paraId="6445BD6C" w14:textId="77777777" w:rsidR="009C2455" w:rsidRDefault="009C2455">
      <w:pPr>
        <w:tabs>
          <w:tab w:val="left" w:pos="720"/>
          <w:tab w:val="left" w:pos="1440"/>
          <w:tab w:val="left" w:pos="2160"/>
        </w:tabs>
        <w:ind w:left="720"/>
        <w:rPr>
          <w:rFonts w:ascii="Calibri" w:eastAsia="Calibri" w:hAnsi="Calibri" w:cs="Calibri"/>
          <w:color w:val="000000"/>
          <w:sz w:val="22"/>
          <w:szCs w:val="22"/>
        </w:rPr>
      </w:pPr>
    </w:p>
    <w:p w14:paraId="6280B78B" w14:textId="77777777" w:rsidR="009C2455" w:rsidRDefault="00D80A9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proofErr w:type="spellStart"/>
      <w:r>
        <w:rPr>
          <w:rFonts w:ascii="Calibri" w:eastAsia="Calibri" w:hAnsi="Calibri" w:cs="Calibri"/>
          <w:b/>
          <w:color w:val="000000"/>
        </w:rPr>
        <w:lastRenderedPageBreak/>
        <w:t>Buysell</w:t>
      </w:r>
      <w:proofErr w:type="spellEnd"/>
    </w:p>
    <w:p w14:paraId="7F0E2B21"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Concept: </w:t>
      </w:r>
      <w:r>
        <w:rPr>
          <w:rFonts w:ascii="Calibri" w:eastAsia="Calibri" w:hAnsi="Calibri" w:cs="Calibri"/>
          <w:color w:val="000000"/>
          <w:sz w:val="22"/>
          <w:szCs w:val="22"/>
        </w:rPr>
        <w:t>Sell and Buy almost everything</w:t>
      </w:r>
    </w:p>
    <w:p w14:paraId="5D9996CF"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Platform: </w:t>
      </w:r>
      <w:r>
        <w:rPr>
          <w:rFonts w:ascii="Calibri" w:eastAsia="Calibri" w:hAnsi="Calibri" w:cs="Calibri"/>
          <w:color w:val="000000"/>
          <w:sz w:val="22"/>
          <w:szCs w:val="22"/>
        </w:rPr>
        <w:t>Web, Android and iOS</w:t>
      </w:r>
    </w:p>
    <w:p w14:paraId="683B6CEC"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Web URL: </w:t>
      </w:r>
      <w:hyperlink r:id="rId13">
        <w:r>
          <w:rPr>
            <w:rFonts w:ascii="Calibri" w:eastAsia="Calibri" w:hAnsi="Calibri" w:cs="Calibri"/>
            <w:color w:val="0000FF"/>
            <w:sz w:val="22"/>
            <w:szCs w:val="22"/>
            <w:u w:val="single"/>
          </w:rPr>
          <w:t>https://buysell.hu</w:t>
        </w:r>
      </w:hyperlink>
    </w:p>
    <w:p w14:paraId="4ACE7EE3"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Technology:  </w:t>
      </w:r>
      <w:r>
        <w:rPr>
          <w:rFonts w:ascii="Calibri" w:eastAsia="Calibri" w:hAnsi="Calibri" w:cs="Calibri"/>
          <w:color w:val="000000"/>
          <w:sz w:val="22"/>
          <w:szCs w:val="22"/>
        </w:rPr>
        <w:t>Web Frontend (HTML, CSS and JavaScript)</w:t>
      </w:r>
    </w:p>
    <w:p w14:paraId="6EE6AC8B" w14:textId="59081C4A"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Responsibility:</w:t>
      </w:r>
      <w:r>
        <w:rPr>
          <w:rFonts w:ascii="Calibri" w:eastAsia="Calibri" w:hAnsi="Calibri" w:cs="Calibri"/>
          <w:color w:val="000000"/>
          <w:sz w:val="22"/>
          <w:szCs w:val="22"/>
        </w:rPr>
        <w:t xml:space="preserve"> </w:t>
      </w:r>
      <w:r>
        <w:rPr>
          <w:rFonts w:ascii="Calibri" w:eastAsia="Calibri" w:hAnsi="Calibri" w:cs="Calibri"/>
          <w:bCs/>
          <w:color w:val="000000"/>
          <w:sz w:val="22"/>
          <w:szCs w:val="22"/>
        </w:rPr>
        <w:t xml:space="preserve">To completing </w:t>
      </w:r>
      <w:r w:rsidR="00B93748">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w:t>
      </w:r>
      <w:r>
        <w:rPr>
          <w:rFonts w:ascii="Calibri" w:eastAsia="Calibri" w:hAnsi="Calibri" w:cs="Calibri"/>
          <w:color w:val="000000"/>
          <w:sz w:val="22"/>
          <w:szCs w:val="22"/>
        </w:rPr>
        <w:t xml:space="preserve">  </w:t>
      </w:r>
    </w:p>
    <w:p w14:paraId="227647C9"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Project Description: </w:t>
      </w:r>
      <w:r>
        <w:rPr>
          <w:rFonts w:ascii="Calibri" w:eastAsia="Calibri" w:hAnsi="Calibri" w:cs="Calibri"/>
          <w:color w:val="000000"/>
          <w:sz w:val="22"/>
          <w:szCs w:val="22"/>
        </w:rPr>
        <w:t xml:space="preserve">buysell.hu is an online buy and sell platform in Hungary, including pre owned, new goods. advertise anything and it is available in three languages (Hungarian, German and English) equipped with </w:t>
      </w:r>
      <w:r>
        <w:rPr>
          <w:rFonts w:ascii="Calibri" w:eastAsia="Calibri" w:hAnsi="Calibri" w:cs="Calibri"/>
          <w:sz w:val="22"/>
          <w:szCs w:val="22"/>
        </w:rPr>
        <w:t>translators</w:t>
      </w:r>
      <w:r>
        <w:rPr>
          <w:rFonts w:ascii="Calibri" w:eastAsia="Calibri" w:hAnsi="Calibri" w:cs="Calibri"/>
          <w:color w:val="000000"/>
          <w:sz w:val="22"/>
          <w:szCs w:val="22"/>
        </w:rPr>
        <w:t xml:space="preserve"> for more than 20 languages. explore offers with professional filtering chat with sellers using the app and also the website find the best sellers </w:t>
      </w:r>
      <w:r>
        <w:rPr>
          <w:rFonts w:ascii="Calibri" w:eastAsia="Calibri" w:hAnsi="Calibri" w:cs="Calibri"/>
          <w:sz w:val="22"/>
          <w:szCs w:val="22"/>
        </w:rPr>
        <w:t>in the local</w:t>
      </w:r>
      <w:r>
        <w:rPr>
          <w:rFonts w:ascii="Calibri" w:eastAsia="Calibri" w:hAnsi="Calibri" w:cs="Calibri"/>
          <w:color w:val="000000"/>
          <w:sz w:val="22"/>
          <w:szCs w:val="22"/>
        </w:rPr>
        <w:t xml:space="preserve"> area using our rating system promote user own business using our service for free find the sellers in Hungary city, district, neighborhood. save user favorite items for later</w:t>
      </w:r>
    </w:p>
    <w:p w14:paraId="2EACA417" w14:textId="77777777" w:rsidR="009C2455" w:rsidRDefault="009C2455">
      <w:pPr>
        <w:tabs>
          <w:tab w:val="left" w:pos="720"/>
          <w:tab w:val="left" w:pos="1440"/>
          <w:tab w:val="left" w:pos="2160"/>
        </w:tabs>
        <w:rPr>
          <w:rFonts w:ascii="Calibri" w:eastAsia="Calibri" w:hAnsi="Calibri" w:cs="Calibri"/>
          <w:color w:val="000000"/>
          <w:sz w:val="22"/>
          <w:szCs w:val="22"/>
        </w:rPr>
      </w:pPr>
    </w:p>
    <w:p w14:paraId="301FD76E" w14:textId="77777777" w:rsidR="009C2455" w:rsidRDefault="00D80A9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Cleaning</w:t>
      </w:r>
    </w:p>
    <w:p w14:paraId="50985EF7"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Concept: </w:t>
      </w:r>
      <w:r>
        <w:rPr>
          <w:rFonts w:ascii="Calibri" w:eastAsia="Calibri" w:hAnsi="Calibri" w:cs="Calibri"/>
          <w:color w:val="000000"/>
          <w:sz w:val="22"/>
          <w:szCs w:val="22"/>
        </w:rPr>
        <w:t>Service provider platform</w:t>
      </w:r>
    </w:p>
    <w:p w14:paraId="008018EE"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Platform:</w:t>
      </w:r>
      <w:r>
        <w:rPr>
          <w:rFonts w:ascii="Calibri" w:eastAsia="Calibri" w:hAnsi="Calibri" w:cs="Calibri"/>
          <w:color w:val="000000"/>
          <w:sz w:val="22"/>
          <w:szCs w:val="22"/>
        </w:rPr>
        <w:t xml:space="preserve"> Web, Android and iOS</w:t>
      </w:r>
    </w:p>
    <w:p w14:paraId="4D4904DA" w14:textId="77777777" w:rsidR="009C2455" w:rsidRDefault="00D80A9A">
      <w:pPr>
        <w:tabs>
          <w:tab w:val="left" w:pos="720"/>
          <w:tab w:val="left" w:pos="1440"/>
          <w:tab w:val="left" w:pos="2160"/>
        </w:tabs>
        <w:ind w:left="720"/>
        <w:rPr>
          <w:rFonts w:ascii="Calibri" w:eastAsia="Calibri" w:hAnsi="Calibri" w:cs="Calibri"/>
          <w:color w:val="0000FF"/>
          <w:sz w:val="22"/>
          <w:szCs w:val="22"/>
          <w:u w:val="single"/>
        </w:rPr>
      </w:pPr>
      <w:r>
        <w:rPr>
          <w:rFonts w:ascii="Calibri" w:eastAsia="Calibri" w:hAnsi="Calibri" w:cs="Calibri"/>
          <w:b/>
          <w:color w:val="000000"/>
          <w:sz w:val="22"/>
          <w:szCs w:val="22"/>
        </w:rPr>
        <w:t>Web URL</w:t>
      </w:r>
      <w:r>
        <w:rPr>
          <w:rFonts w:ascii="Calibri" w:eastAsia="Calibri" w:hAnsi="Calibri" w:cs="Calibri"/>
          <w:color w:val="000000"/>
          <w:sz w:val="22"/>
          <w:szCs w:val="22"/>
        </w:rPr>
        <w:t xml:space="preserve">: </w:t>
      </w:r>
      <w:hyperlink r:id="rId14">
        <w:r>
          <w:rPr>
            <w:rFonts w:ascii="Calibri" w:eastAsia="Calibri" w:hAnsi="Calibri" w:cs="Calibri"/>
            <w:color w:val="0000FF"/>
            <w:sz w:val="22"/>
            <w:szCs w:val="22"/>
            <w:u w:val="single"/>
          </w:rPr>
          <w:t>https://appserviceweb.com</w:t>
        </w:r>
      </w:hyperlink>
    </w:p>
    <w:p w14:paraId="054C075A" w14:textId="77777777" w:rsidR="009C2455" w:rsidRDefault="00D80A9A">
      <w:pPr>
        <w:tabs>
          <w:tab w:val="left" w:pos="720"/>
          <w:tab w:val="left" w:pos="1440"/>
          <w:tab w:val="left" w:pos="2160"/>
        </w:tabs>
        <w:ind w:left="720"/>
        <w:rPr>
          <w:rFonts w:ascii="Calibri" w:eastAsia="Calibri" w:hAnsi="Calibri" w:cs="Calibri"/>
          <w:color w:val="0000FF"/>
          <w:sz w:val="22"/>
          <w:szCs w:val="22"/>
          <w:u w:val="single"/>
        </w:rPr>
      </w:pPr>
      <w:r>
        <w:rPr>
          <w:rFonts w:ascii="Calibri" w:eastAsia="Calibri" w:hAnsi="Calibri" w:cs="Calibri"/>
          <w:b/>
          <w:color w:val="000000"/>
          <w:sz w:val="22"/>
          <w:szCs w:val="22"/>
        </w:rPr>
        <w:t>Android</w:t>
      </w:r>
      <w:r>
        <w:rPr>
          <w:rFonts w:ascii="Calibri" w:eastAsia="Calibri" w:hAnsi="Calibri" w:cs="Calibri"/>
          <w:color w:val="000000"/>
          <w:sz w:val="22"/>
          <w:szCs w:val="22"/>
        </w:rPr>
        <w:t xml:space="preserve">: </w:t>
      </w:r>
      <w:hyperlink r:id="rId15">
        <w:r>
          <w:rPr>
            <w:rFonts w:ascii="Calibri" w:eastAsia="Calibri" w:hAnsi="Calibri" w:cs="Calibri"/>
            <w:color w:val="0000FF"/>
            <w:sz w:val="22"/>
            <w:szCs w:val="22"/>
            <w:u w:val="single"/>
          </w:rPr>
          <w:t>https://</w:t>
        </w:r>
        <w:r>
          <w:rPr>
            <w:rFonts w:ascii="Calibri" w:eastAsia="Calibri" w:hAnsi="Calibri"/>
            <w:color w:val="0000FF"/>
            <w:sz w:val="22"/>
            <w:szCs w:val="22"/>
            <w:u w:val="single"/>
          </w:rPr>
          <w:t>play.google.com/store/apps/details?id=app.serviceweb.vendor</w:t>
        </w:r>
      </w:hyperlink>
    </w:p>
    <w:p w14:paraId="50C2B2B4"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Technology,</w:t>
      </w:r>
      <w:r>
        <w:rPr>
          <w:rFonts w:ascii="Calibri" w:eastAsia="Calibri" w:hAnsi="Calibri" w:cs="Calibri"/>
          <w:color w:val="000000"/>
          <w:sz w:val="22"/>
          <w:szCs w:val="22"/>
        </w:rPr>
        <w:t xml:space="preserve"> Iconic (App Development Android and IOS), Web Frontend (HTML, CSS and JavaScript)</w:t>
      </w:r>
    </w:p>
    <w:p w14:paraId="584E8745" w14:textId="4CB206C5"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Responsibility:</w:t>
      </w:r>
      <w:r>
        <w:rPr>
          <w:rFonts w:ascii="Calibri" w:eastAsia="Calibri" w:hAnsi="Calibri" w:cs="Calibri"/>
          <w:color w:val="000000"/>
          <w:sz w:val="22"/>
          <w:szCs w:val="22"/>
        </w:rPr>
        <w:t xml:space="preserve"> </w:t>
      </w:r>
      <w:r>
        <w:rPr>
          <w:rFonts w:ascii="Calibri" w:eastAsia="Calibri" w:hAnsi="Calibri" w:cs="Calibri"/>
          <w:bCs/>
          <w:color w:val="000000"/>
          <w:sz w:val="22"/>
          <w:szCs w:val="22"/>
        </w:rPr>
        <w:t xml:space="preserve">To completing </w:t>
      </w:r>
      <w:r w:rsidR="00B93748">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 and </w:t>
      </w:r>
      <w:r>
        <w:rPr>
          <w:rFonts w:ascii="Calibri" w:eastAsia="Calibri" w:hAnsi="Calibri" w:cs="Calibri"/>
          <w:color w:val="000000"/>
          <w:sz w:val="22"/>
          <w:szCs w:val="22"/>
        </w:rPr>
        <w:t>Android and IOS Pages</w:t>
      </w:r>
    </w:p>
    <w:p w14:paraId="57A840C6" w14:textId="63F7DEA4"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Project Description:</w:t>
      </w:r>
      <w:r>
        <w:t xml:space="preserve"> </w:t>
      </w:r>
      <w:r>
        <w:rPr>
          <w:rFonts w:ascii="Calibri" w:eastAsia="Calibri" w:hAnsi="Calibri" w:cs="Calibri"/>
          <w:bCs/>
          <w:color w:val="000000"/>
          <w:sz w:val="22"/>
          <w:szCs w:val="22"/>
        </w:rPr>
        <w:t xml:space="preserve">To completing </w:t>
      </w:r>
      <w:r w:rsidR="00B93748">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 and </w:t>
      </w:r>
      <w:r>
        <w:rPr>
          <w:rFonts w:ascii="Calibri" w:eastAsia="Calibri" w:hAnsi="Calibri" w:cs="Calibri"/>
          <w:color w:val="000000"/>
          <w:sz w:val="22"/>
          <w:szCs w:val="22"/>
        </w:rPr>
        <w:t>Android and IOS Pages</w:t>
      </w:r>
    </w:p>
    <w:p w14:paraId="6CC9DC8B" w14:textId="77777777" w:rsidR="009C2455" w:rsidRDefault="009C2455">
      <w:pPr>
        <w:tabs>
          <w:tab w:val="left" w:pos="720"/>
          <w:tab w:val="left" w:pos="1440"/>
          <w:tab w:val="left" w:pos="2160"/>
        </w:tabs>
        <w:ind w:left="720"/>
        <w:rPr>
          <w:rFonts w:ascii="Calibri" w:eastAsia="Calibri" w:hAnsi="Calibri" w:cs="Calibri"/>
          <w:b/>
          <w:color w:val="000000"/>
          <w:sz w:val="22"/>
          <w:szCs w:val="22"/>
        </w:rPr>
      </w:pPr>
    </w:p>
    <w:p w14:paraId="171EC0ED" w14:textId="77777777" w:rsidR="009C2455" w:rsidRDefault="00D80A9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rPr>
        <w:t>Jamali</w:t>
      </w:r>
    </w:p>
    <w:p w14:paraId="11DC0477"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 xml:space="preserve">Concept: </w:t>
      </w:r>
      <w:r>
        <w:rPr>
          <w:rFonts w:ascii="Calibri" w:eastAsia="Calibri" w:hAnsi="Calibri" w:cs="Calibri"/>
          <w:color w:val="000000"/>
          <w:sz w:val="22"/>
          <w:szCs w:val="22"/>
        </w:rPr>
        <w:t>Service Provider App</w:t>
      </w:r>
    </w:p>
    <w:p w14:paraId="40A3FDD5"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Platform:</w:t>
      </w:r>
      <w:r>
        <w:rPr>
          <w:rFonts w:ascii="Calibri" w:eastAsia="Calibri" w:hAnsi="Calibri" w:cs="Calibri"/>
          <w:color w:val="000000"/>
          <w:sz w:val="22"/>
          <w:szCs w:val="22"/>
        </w:rPr>
        <w:t xml:space="preserve"> Android and IOS</w:t>
      </w:r>
    </w:p>
    <w:p w14:paraId="6E4D9B7C"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Web URL</w:t>
      </w:r>
      <w:r>
        <w:rPr>
          <w:rFonts w:ascii="Calibri" w:eastAsia="Calibri" w:hAnsi="Calibri" w:cs="Calibri"/>
          <w:color w:val="000000"/>
          <w:sz w:val="22"/>
          <w:szCs w:val="22"/>
        </w:rPr>
        <w:t xml:space="preserve">: </w:t>
      </w:r>
      <w:hyperlink r:id="rId16">
        <w:r>
          <w:rPr>
            <w:rFonts w:ascii="Calibri" w:eastAsia="Calibri" w:hAnsi="Calibri" w:cs="Calibri"/>
            <w:color w:val="0000FF"/>
            <w:sz w:val="22"/>
            <w:szCs w:val="22"/>
            <w:u w:val="single"/>
          </w:rPr>
          <w:t>https://www.almotelq.com/jamali</w:t>
        </w:r>
      </w:hyperlink>
    </w:p>
    <w:p w14:paraId="3252CC59"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Android:</w:t>
      </w:r>
      <w:r>
        <w:rPr>
          <w:rFonts w:ascii="Calibri" w:eastAsia="Calibri" w:hAnsi="Calibri" w:cs="Calibri"/>
          <w:color w:val="000000"/>
          <w:sz w:val="22"/>
          <w:szCs w:val="22"/>
        </w:rPr>
        <w:t xml:space="preserve"> </w:t>
      </w:r>
      <w:hyperlink r:id="rId17">
        <w:r>
          <w:rPr>
            <w:rFonts w:ascii="Calibri" w:eastAsia="Calibri" w:hAnsi="Calibri" w:cs="Calibri"/>
            <w:color w:val="0000FF"/>
            <w:sz w:val="22"/>
            <w:szCs w:val="22"/>
            <w:u w:val="single"/>
          </w:rPr>
          <w:t>https://play.google.com/store/apps/details?id=com.jamaliUser(User)</w:t>
        </w:r>
      </w:hyperlink>
    </w:p>
    <w:p w14:paraId="2D76462E"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color w:val="000000"/>
          <w:sz w:val="22"/>
          <w:szCs w:val="22"/>
        </w:rPr>
        <w:t xml:space="preserve">                 </w:t>
      </w:r>
      <w:hyperlink r:id="rId18">
        <w:r>
          <w:rPr>
            <w:rFonts w:ascii="Calibri" w:eastAsia="Calibri" w:hAnsi="Calibri" w:cs="Calibri"/>
            <w:color w:val="0000FF"/>
            <w:sz w:val="22"/>
            <w:szCs w:val="22"/>
            <w:u w:val="single"/>
          </w:rPr>
          <w:t>https://play.google.com/store/apps/details?id=com.jamalivendor(Business)</w:t>
        </w:r>
      </w:hyperlink>
    </w:p>
    <w:p w14:paraId="2D6F1001"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IOS:</w:t>
      </w:r>
      <w:r>
        <w:t xml:space="preserve"> </w:t>
      </w:r>
      <w:hyperlink r:id="rId19">
        <w:r>
          <w:rPr>
            <w:rFonts w:ascii="Calibri" w:eastAsia="Calibri" w:hAnsi="Calibri" w:cs="Calibri"/>
            <w:color w:val="0000FF"/>
            <w:sz w:val="22"/>
            <w:szCs w:val="22"/>
            <w:u w:val="single"/>
          </w:rPr>
          <w:t>https://apps.apple.com/app/id1388359811</w:t>
        </w:r>
      </w:hyperlink>
    </w:p>
    <w:p w14:paraId="18C5C02C" w14:textId="77777777" w:rsidR="009C2455" w:rsidRDefault="00D80A9A">
      <w:pP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sz w:val="22"/>
          <w:szCs w:val="22"/>
        </w:rPr>
        <w:tab/>
        <w:t>Technology,</w:t>
      </w:r>
      <w:r>
        <w:rPr>
          <w:rFonts w:ascii="Calibri" w:eastAsia="Calibri" w:hAnsi="Calibri" w:cs="Calibri"/>
          <w:color w:val="000000"/>
          <w:sz w:val="22"/>
          <w:szCs w:val="22"/>
        </w:rPr>
        <w:t xml:space="preserve"> Iconic (App Development Android and IOS), Web Frontend (HTML, CSS and JavaScript)</w:t>
      </w:r>
    </w:p>
    <w:p w14:paraId="756A083C" w14:textId="3C29F38C"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 xml:space="preserve">Responsibility: </w:t>
      </w:r>
      <w:r>
        <w:rPr>
          <w:rFonts w:ascii="Calibri" w:eastAsia="Calibri" w:hAnsi="Calibri" w:cs="Calibri"/>
          <w:bCs/>
          <w:color w:val="000000"/>
          <w:sz w:val="22"/>
          <w:szCs w:val="22"/>
        </w:rPr>
        <w:t xml:space="preserve">To completing </w:t>
      </w:r>
      <w:r w:rsidR="00C7607A">
        <w:rPr>
          <w:rFonts w:ascii="Calibri" w:eastAsia="Calibri" w:hAnsi="Calibri" w:cs="Calibri"/>
          <w:bCs/>
          <w:color w:val="000000"/>
          <w:sz w:val="22"/>
          <w:szCs w:val="22"/>
        </w:rPr>
        <w:t>HTML</w:t>
      </w:r>
      <w:r>
        <w:rPr>
          <w:rFonts w:ascii="Calibri" w:eastAsia="Calibri" w:hAnsi="Calibri" w:cs="Calibri"/>
          <w:bCs/>
          <w:color w:val="000000"/>
          <w:sz w:val="22"/>
          <w:szCs w:val="22"/>
        </w:rPr>
        <w:t xml:space="preserve"> pages and </w:t>
      </w:r>
      <w:r>
        <w:rPr>
          <w:rFonts w:ascii="Calibri" w:eastAsia="Calibri" w:hAnsi="Calibri" w:cs="Calibri"/>
          <w:color w:val="000000"/>
          <w:sz w:val="22"/>
          <w:szCs w:val="22"/>
        </w:rPr>
        <w:t>Android and IOS Pages</w:t>
      </w:r>
    </w:p>
    <w:p w14:paraId="7FCAE519"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color w:val="000000"/>
          <w:sz w:val="22"/>
          <w:szCs w:val="22"/>
        </w:rPr>
        <w:t xml:space="preserve"> </w:t>
      </w:r>
      <w:r>
        <w:rPr>
          <w:rFonts w:ascii="Calibri" w:eastAsia="Calibri" w:hAnsi="Calibri" w:cs="Calibri"/>
          <w:b/>
          <w:color w:val="000000"/>
          <w:sz w:val="22"/>
          <w:szCs w:val="22"/>
        </w:rPr>
        <w:t>Project Description,</w:t>
      </w:r>
      <w:r>
        <w:rPr>
          <w:rFonts w:ascii="Calibri" w:eastAsia="Calibri" w:hAnsi="Calibri" w:cs="Calibri"/>
          <w:color w:val="000000"/>
          <w:sz w:val="22"/>
          <w:szCs w:val="22"/>
        </w:rPr>
        <w:t xml:space="preserve"> Jamali is an online service booking provider platform, where service providers can   registration and provide service to any user to link this app </w:t>
      </w:r>
    </w:p>
    <w:p w14:paraId="25C3E14D" w14:textId="77777777" w:rsidR="009C2455" w:rsidRDefault="009C2455">
      <w:pPr>
        <w:tabs>
          <w:tab w:val="left" w:pos="720"/>
          <w:tab w:val="left" w:pos="1440"/>
          <w:tab w:val="left" w:pos="2160"/>
        </w:tabs>
        <w:ind w:left="720"/>
        <w:rPr>
          <w:rFonts w:ascii="Calibri" w:eastAsia="Calibri" w:hAnsi="Calibri" w:cs="Calibri"/>
          <w:b/>
          <w:color w:val="000000"/>
          <w:sz w:val="22"/>
          <w:szCs w:val="22"/>
        </w:rPr>
      </w:pPr>
    </w:p>
    <w:p w14:paraId="66A70C21" w14:textId="77777777" w:rsidR="009C2455" w:rsidRDefault="00D80A9A">
      <w:pPr>
        <w:numPr>
          <w:ilvl w:val="0"/>
          <w:numId w:val="3"/>
        </w:numPr>
        <w:pBdr>
          <w:top w:val="none" w:sz="0" w:space="0" w:color="000000"/>
          <w:left w:val="none" w:sz="0" w:space="0" w:color="000000"/>
          <w:bottom w:val="none" w:sz="0" w:space="0" w:color="000000"/>
          <w:right w:val="none" w:sz="0" w:space="0" w:color="000000"/>
        </w:pBdr>
        <w:tabs>
          <w:tab w:val="left" w:pos="720"/>
          <w:tab w:val="left" w:pos="1440"/>
          <w:tab w:val="left" w:pos="2160"/>
        </w:tabs>
        <w:rPr>
          <w:rFonts w:ascii="Calibri" w:eastAsia="Calibri" w:hAnsi="Calibri" w:cs="Calibri"/>
          <w:b/>
          <w:color w:val="000000"/>
          <w:sz w:val="22"/>
          <w:szCs w:val="22"/>
        </w:rPr>
      </w:pPr>
      <w:proofErr w:type="spellStart"/>
      <w:r>
        <w:rPr>
          <w:rFonts w:ascii="Calibri" w:eastAsia="Calibri" w:hAnsi="Calibri"/>
          <w:b/>
          <w:color w:val="000000"/>
        </w:rPr>
        <w:t>Faverou</w:t>
      </w:r>
      <w:proofErr w:type="spellEnd"/>
    </w:p>
    <w:p w14:paraId="318940EE" w14:textId="77777777" w:rsidR="009C2455" w:rsidRDefault="00D80A9A">
      <w:pPr>
        <w:tabs>
          <w:tab w:val="left" w:pos="720"/>
          <w:tab w:val="left" w:pos="1440"/>
          <w:tab w:val="left" w:pos="2160"/>
        </w:tabs>
        <w:ind w:left="720"/>
        <w:rPr>
          <w:rFonts w:ascii="Calibri" w:eastAsia="Calibri" w:hAnsi="Calibri" w:cs="Calibri"/>
          <w:b/>
          <w:color w:val="000000"/>
          <w:sz w:val="22"/>
          <w:szCs w:val="22"/>
        </w:rPr>
      </w:pPr>
      <w:r>
        <w:rPr>
          <w:rFonts w:ascii="Calibri" w:eastAsia="Calibri" w:hAnsi="Calibri" w:cs="Calibri"/>
          <w:b/>
          <w:color w:val="000000"/>
          <w:sz w:val="22"/>
          <w:szCs w:val="22"/>
        </w:rPr>
        <w:t>Concept:</w:t>
      </w:r>
      <w:r>
        <w:rPr>
          <w:rFonts w:ascii="Calibri" w:eastAsia="Calibri" w:hAnsi="Calibri" w:cs="Calibri"/>
          <w:color w:val="000000"/>
          <w:sz w:val="22"/>
          <w:szCs w:val="22"/>
        </w:rPr>
        <w:t xml:space="preserve"> Provide Service</w:t>
      </w:r>
    </w:p>
    <w:p w14:paraId="798CB65C"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Platform:</w:t>
      </w:r>
      <w:r>
        <w:rPr>
          <w:rFonts w:ascii="Calibri" w:eastAsia="Calibri" w:hAnsi="Calibri" w:cs="Calibri"/>
          <w:color w:val="000000"/>
          <w:sz w:val="22"/>
          <w:szCs w:val="22"/>
        </w:rPr>
        <w:t xml:space="preserve"> Android and IOS</w:t>
      </w:r>
    </w:p>
    <w:p w14:paraId="263CE7B3" w14:textId="77777777" w:rsidR="009C2455" w:rsidRDefault="00D80A9A">
      <w:pP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sz w:val="22"/>
          <w:szCs w:val="22"/>
        </w:rPr>
        <w:t xml:space="preserve">              Android:</w:t>
      </w:r>
      <w:r>
        <w:t xml:space="preserve"> </w:t>
      </w:r>
      <w:hyperlink r:id="rId20">
        <w:r>
          <w:rPr>
            <w:rFonts w:ascii="Calibri" w:eastAsia="Calibri" w:hAnsi="Calibri"/>
            <w:b/>
            <w:color w:val="0000FF"/>
            <w:sz w:val="22"/>
            <w:szCs w:val="22"/>
            <w:u w:val="single"/>
          </w:rPr>
          <w:t>https://play.google.com/store/apps/details?id=app.Faverou.com</w:t>
        </w:r>
      </w:hyperlink>
    </w:p>
    <w:p w14:paraId="099196AC" w14:textId="77777777" w:rsidR="009C2455" w:rsidRDefault="00D80A9A">
      <w:pPr>
        <w:tabs>
          <w:tab w:val="left" w:pos="720"/>
          <w:tab w:val="left" w:pos="1440"/>
          <w:tab w:val="left" w:pos="2160"/>
        </w:tabs>
        <w:rPr>
          <w:rFonts w:ascii="Calibri" w:eastAsia="Calibri" w:hAnsi="Calibri" w:cs="Calibri"/>
          <w:b/>
          <w:color w:val="000000"/>
          <w:sz w:val="22"/>
          <w:szCs w:val="22"/>
        </w:rPr>
      </w:pPr>
      <w:r>
        <w:rPr>
          <w:rFonts w:ascii="Calibri" w:eastAsia="Calibri" w:hAnsi="Calibri" w:cs="Calibri"/>
          <w:b/>
          <w:color w:val="000000"/>
          <w:sz w:val="22"/>
          <w:szCs w:val="22"/>
        </w:rPr>
        <w:t xml:space="preserve">              Technology: </w:t>
      </w:r>
      <w:r>
        <w:rPr>
          <w:rFonts w:ascii="Calibri" w:eastAsia="Calibri" w:hAnsi="Calibri" w:cs="Calibri"/>
          <w:color w:val="000000"/>
          <w:sz w:val="22"/>
          <w:szCs w:val="22"/>
        </w:rPr>
        <w:t>Ionic (Android and IOS)</w:t>
      </w:r>
    </w:p>
    <w:p w14:paraId="314DF364"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Responsibility:</w:t>
      </w:r>
      <w:r>
        <w:rPr>
          <w:rFonts w:ascii="Calibri" w:eastAsia="Calibri" w:hAnsi="Calibri" w:cs="Calibri"/>
          <w:color w:val="000000"/>
          <w:sz w:val="22"/>
          <w:szCs w:val="22"/>
        </w:rPr>
        <w:t xml:space="preserve"> </w:t>
      </w:r>
      <w:r>
        <w:rPr>
          <w:rFonts w:ascii="Calibri" w:eastAsia="Calibri" w:hAnsi="Calibri" w:cs="Calibri"/>
          <w:bCs/>
          <w:color w:val="000000"/>
          <w:sz w:val="22"/>
          <w:szCs w:val="22"/>
        </w:rPr>
        <w:t xml:space="preserve">To completing </w:t>
      </w:r>
      <w:r>
        <w:rPr>
          <w:rFonts w:ascii="Calibri" w:eastAsia="Calibri" w:hAnsi="Calibri" w:cs="Calibri"/>
          <w:color w:val="000000"/>
          <w:sz w:val="22"/>
          <w:szCs w:val="22"/>
        </w:rPr>
        <w:t>Android and IOS Pages</w:t>
      </w:r>
    </w:p>
    <w:p w14:paraId="167F11EE" w14:textId="77777777" w:rsidR="009C2455" w:rsidRDefault="00D80A9A">
      <w:pPr>
        <w:tabs>
          <w:tab w:val="left" w:pos="720"/>
          <w:tab w:val="left" w:pos="1440"/>
          <w:tab w:val="left" w:pos="2160"/>
        </w:tabs>
        <w:ind w:left="720"/>
        <w:rPr>
          <w:rFonts w:ascii="Calibri" w:eastAsia="Calibri" w:hAnsi="Calibri" w:cs="Calibri"/>
          <w:color w:val="000000"/>
          <w:sz w:val="22"/>
          <w:szCs w:val="22"/>
        </w:rPr>
      </w:pPr>
      <w:r>
        <w:rPr>
          <w:rFonts w:ascii="Calibri" w:eastAsia="Calibri" w:hAnsi="Calibri" w:cs="Calibri"/>
          <w:b/>
          <w:color w:val="000000"/>
          <w:sz w:val="22"/>
          <w:szCs w:val="22"/>
        </w:rPr>
        <w:t>Project Description,</w:t>
      </w:r>
      <w:r>
        <w:rPr>
          <w:rFonts w:ascii="Calibri" w:eastAsia="Calibri" w:hAnsi="Calibri" w:cs="Calibri"/>
          <w:color w:val="000000"/>
          <w:sz w:val="22"/>
          <w:szCs w:val="22"/>
        </w:rPr>
        <w:t xml:space="preserve"> </w:t>
      </w:r>
      <w:proofErr w:type="spellStart"/>
      <w:r>
        <w:rPr>
          <w:rFonts w:ascii="Roboto" w:eastAsia="Roboto" w:hAnsi="Roboto" w:cs="Roboto"/>
          <w:color w:val="333333"/>
          <w:sz w:val="21"/>
          <w:szCs w:val="21"/>
          <w:shd w:val="clear" w:color="auto" w:fill="FFFFFF"/>
        </w:rPr>
        <w:t>Faverou</w:t>
      </w:r>
      <w:proofErr w:type="spellEnd"/>
      <w:r>
        <w:rPr>
          <w:rFonts w:ascii="Roboto" w:eastAsia="Roboto" w:hAnsi="Roboto" w:cs="Roboto"/>
          <w:color w:val="333333"/>
          <w:sz w:val="21"/>
          <w:szCs w:val="21"/>
          <w:shd w:val="clear" w:color="auto" w:fill="FFFFFF"/>
        </w:rPr>
        <w:t xml:space="preserve"> is a personalized celeb video shoutout for fans. Get Personalized Video Messages for any occasion such as - Video Shoutouts &amp; Messages for #BestGiftEver for Mom, dads, brother, sister, wife, best friends Birthdays, Anniversaries, Newborn announcement, Marriage, important milestones</w:t>
      </w:r>
    </w:p>
    <w:p w14:paraId="23DF9FB2" w14:textId="77777777" w:rsidR="009C2455" w:rsidRDefault="009C2455">
      <w:pPr>
        <w:tabs>
          <w:tab w:val="left" w:pos="720"/>
          <w:tab w:val="left" w:pos="1440"/>
          <w:tab w:val="left" w:pos="2160"/>
        </w:tabs>
        <w:rPr>
          <w:rFonts w:ascii="Calibri" w:eastAsia="Calibri" w:hAnsi="Calibri" w:cs="Calibri"/>
          <w:color w:val="000000"/>
          <w:sz w:val="22"/>
          <w:szCs w:val="22"/>
        </w:rPr>
      </w:pPr>
    </w:p>
    <w:p w14:paraId="54FE2709" w14:textId="77777777" w:rsidR="009C2455" w:rsidRDefault="009C2455">
      <w:pPr>
        <w:tabs>
          <w:tab w:val="left" w:pos="720"/>
          <w:tab w:val="left" w:pos="1440"/>
          <w:tab w:val="left" w:pos="2160"/>
        </w:tabs>
        <w:rPr>
          <w:rFonts w:ascii="Calibri" w:eastAsia="Calibri" w:hAnsi="Calibri" w:cs="Calibri"/>
          <w:color w:val="000000"/>
          <w:sz w:val="22"/>
          <w:szCs w:val="22"/>
        </w:rPr>
      </w:pPr>
    </w:p>
    <w:p w14:paraId="352C6707" w14:textId="77777777" w:rsidR="009C2455" w:rsidRDefault="009C2455">
      <w:pPr>
        <w:tabs>
          <w:tab w:val="left" w:pos="720"/>
          <w:tab w:val="left" w:pos="1440"/>
          <w:tab w:val="left" w:pos="2160"/>
        </w:tabs>
        <w:rPr>
          <w:rFonts w:ascii="Calibri" w:eastAsia="Calibri" w:hAnsi="Calibri" w:cs="Calibri"/>
          <w:color w:val="000000"/>
          <w:sz w:val="22"/>
          <w:szCs w:val="22"/>
        </w:rPr>
      </w:pPr>
    </w:p>
    <w:p w14:paraId="03793A75" w14:textId="77777777" w:rsidR="009C2455" w:rsidRDefault="009C2455">
      <w:pPr>
        <w:tabs>
          <w:tab w:val="left" w:pos="720"/>
          <w:tab w:val="left" w:pos="1440"/>
          <w:tab w:val="left" w:pos="2160"/>
        </w:tabs>
        <w:rPr>
          <w:rFonts w:ascii="Calibri" w:eastAsia="Calibri" w:hAnsi="Calibri" w:cs="Calibri"/>
          <w:color w:val="000000"/>
          <w:sz w:val="22"/>
          <w:szCs w:val="22"/>
        </w:rPr>
      </w:pPr>
    </w:p>
    <w:p w14:paraId="5CC455D8" w14:textId="77777777" w:rsidR="009C2455" w:rsidRDefault="00D80A9A">
      <w:pPr>
        <w:tabs>
          <w:tab w:val="left" w:pos="720"/>
          <w:tab w:val="left" w:pos="1440"/>
          <w:tab w:val="left" w:pos="2160"/>
        </w:tabs>
        <w:rPr>
          <w:rFonts w:ascii="Calibri" w:eastAsia="Calibri" w:hAnsi="Calibri" w:cs="Calibri"/>
          <w:color w:val="000000"/>
          <w:sz w:val="22"/>
          <w:szCs w:val="22"/>
        </w:rPr>
      </w:pPr>
      <w:r>
        <w:rPr>
          <w:rFonts w:ascii="Calibri" w:eastAsia="Calibri" w:hAnsi="Calibri" w:cs="Calibri"/>
          <w:b/>
          <w:color w:val="000000"/>
          <w:sz w:val="22"/>
          <w:szCs w:val="22"/>
        </w:rPr>
        <w:t>Place</w:t>
      </w:r>
      <w:r>
        <w:rPr>
          <w:rFonts w:ascii="Calibri" w:eastAsia="Calibri" w:hAnsi="Calibri" w:cs="Calibri"/>
          <w:color w:val="000000"/>
          <w:sz w:val="22"/>
          <w:szCs w:val="22"/>
        </w:rPr>
        <w:t>, Indore (</w:t>
      </w:r>
      <w:proofErr w:type="gramStart"/>
      <w:r>
        <w:rPr>
          <w:rFonts w:ascii="Calibri" w:eastAsia="Calibri" w:hAnsi="Calibri" w:cs="Calibri"/>
          <w:color w:val="000000"/>
          <w:sz w:val="22"/>
          <w:szCs w:val="22"/>
        </w:rPr>
        <w:t xml:space="preserve">India)   </w:t>
      </w:r>
      <w:proofErr w:type="gramEnd"/>
      <w:r>
        <w:rPr>
          <w:rFonts w:ascii="Calibri" w:eastAsia="Calibri" w:hAnsi="Calibri" w:cs="Calibri"/>
          <w:color w:val="000000"/>
          <w:sz w:val="22"/>
          <w:szCs w:val="22"/>
        </w:rPr>
        <w:t xml:space="preserve">                                                                                                                                            </w:t>
      </w:r>
      <w:r>
        <w:rPr>
          <w:rFonts w:ascii="Calibri" w:eastAsia="Calibri" w:hAnsi="Calibri" w:cs="Calibri"/>
          <w:b/>
          <w:color w:val="000000"/>
          <w:sz w:val="22"/>
          <w:szCs w:val="22"/>
        </w:rPr>
        <w:t>Aakash Tirole</w:t>
      </w:r>
    </w:p>
    <w:sectPr w:rsidR="009C2455">
      <w:footerReference w:type="default" r:id="rId21"/>
      <w:headerReference w:type="first" r:id="rId22"/>
      <w:pgSz w:w="12240" w:h="15840"/>
      <w:pgMar w:top="720" w:right="720" w:bottom="720" w:left="720" w:header="720" w:footer="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434A7" w14:textId="77777777" w:rsidR="0082272F" w:rsidRDefault="0082272F">
      <w:r>
        <w:separator/>
      </w:r>
    </w:p>
  </w:endnote>
  <w:endnote w:type="continuationSeparator" w:id="0">
    <w:p w14:paraId="240365F2" w14:textId="77777777" w:rsidR="0082272F" w:rsidRDefault="0082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CE76" w14:textId="77777777" w:rsidR="009C2455" w:rsidRDefault="009C2455">
    <w:pP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F47FC" w14:textId="77777777" w:rsidR="0082272F" w:rsidRDefault="0082272F">
      <w:r>
        <w:separator/>
      </w:r>
    </w:p>
  </w:footnote>
  <w:footnote w:type="continuationSeparator" w:id="0">
    <w:p w14:paraId="1923DAA3" w14:textId="77777777" w:rsidR="0082272F" w:rsidRDefault="00822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4F7C" w14:textId="77777777" w:rsidR="009C2455" w:rsidRDefault="009C2455">
    <w:pP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840" w:hanging="360"/>
      </w:pPr>
      <w:rPr>
        <w:rFonts w:ascii="Noto Sans Symbols" w:eastAsia="Noto Sans Symbols" w:hAnsi="Noto Sans Symbols" w:cs="Noto Sans Symbols" w:hint="default"/>
        <w:b/>
        <w:bC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2D7A92"/>
    <w:multiLevelType w:val="hybridMultilevel"/>
    <w:tmpl w:val="1EA02E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21828149">
    <w:abstractNumId w:val="1"/>
  </w:num>
  <w:num w:numId="2" w16cid:durableId="1985045794">
    <w:abstractNumId w:val="0"/>
  </w:num>
  <w:num w:numId="3" w16cid:durableId="1410077391">
    <w:abstractNumId w:val="2"/>
  </w:num>
  <w:num w:numId="4" w16cid:durableId="1271275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55"/>
    <w:rsid w:val="00034500"/>
    <w:rsid w:val="00053889"/>
    <w:rsid w:val="000563F3"/>
    <w:rsid w:val="00072418"/>
    <w:rsid w:val="000813A7"/>
    <w:rsid w:val="00092721"/>
    <w:rsid w:val="00160D0F"/>
    <w:rsid w:val="00177550"/>
    <w:rsid w:val="001A250C"/>
    <w:rsid w:val="001A76A0"/>
    <w:rsid w:val="0021118B"/>
    <w:rsid w:val="002760CF"/>
    <w:rsid w:val="002923BA"/>
    <w:rsid w:val="002A1DFD"/>
    <w:rsid w:val="002C4369"/>
    <w:rsid w:val="00304DDB"/>
    <w:rsid w:val="003C08C7"/>
    <w:rsid w:val="00406E1B"/>
    <w:rsid w:val="004650DF"/>
    <w:rsid w:val="00470D2B"/>
    <w:rsid w:val="00482C28"/>
    <w:rsid w:val="00492910"/>
    <w:rsid w:val="004D437A"/>
    <w:rsid w:val="00502DFE"/>
    <w:rsid w:val="00511E21"/>
    <w:rsid w:val="0055251D"/>
    <w:rsid w:val="005560CD"/>
    <w:rsid w:val="0057353B"/>
    <w:rsid w:val="005F2F85"/>
    <w:rsid w:val="00665ABE"/>
    <w:rsid w:val="006C3D89"/>
    <w:rsid w:val="00701430"/>
    <w:rsid w:val="007653E5"/>
    <w:rsid w:val="007C673F"/>
    <w:rsid w:val="0082272F"/>
    <w:rsid w:val="00856F58"/>
    <w:rsid w:val="0087079D"/>
    <w:rsid w:val="0089165C"/>
    <w:rsid w:val="008942D9"/>
    <w:rsid w:val="008B091D"/>
    <w:rsid w:val="008F2D24"/>
    <w:rsid w:val="009B2FFA"/>
    <w:rsid w:val="009B7410"/>
    <w:rsid w:val="009C0C69"/>
    <w:rsid w:val="009C2455"/>
    <w:rsid w:val="009C6123"/>
    <w:rsid w:val="009D28EB"/>
    <w:rsid w:val="009F0C63"/>
    <w:rsid w:val="00A404E2"/>
    <w:rsid w:val="00B015AA"/>
    <w:rsid w:val="00B57700"/>
    <w:rsid w:val="00B8654B"/>
    <w:rsid w:val="00B93748"/>
    <w:rsid w:val="00BC16BD"/>
    <w:rsid w:val="00BD1F45"/>
    <w:rsid w:val="00C03721"/>
    <w:rsid w:val="00C2657E"/>
    <w:rsid w:val="00C400B4"/>
    <w:rsid w:val="00C40CD9"/>
    <w:rsid w:val="00C7607A"/>
    <w:rsid w:val="00CC116D"/>
    <w:rsid w:val="00CD75E1"/>
    <w:rsid w:val="00D23633"/>
    <w:rsid w:val="00D80A9A"/>
    <w:rsid w:val="00D83735"/>
    <w:rsid w:val="00DF7977"/>
    <w:rsid w:val="00E0170A"/>
    <w:rsid w:val="00E1673D"/>
    <w:rsid w:val="00E84E27"/>
    <w:rsid w:val="00EC44AC"/>
    <w:rsid w:val="00EC59E7"/>
    <w:rsid w:val="00F240BF"/>
    <w:rsid w:val="00F56C25"/>
    <w:rsid w:val="00FC15FA"/>
    <w:rsid w:val="01A5757A"/>
    <w:rsid w:val="030168AC"/>
    <w:rsid w:val="03606CE8"/>
    <w:rsid w:val="04761E85"/>
    <w:rsid w:val="04B24A7D"/>
    <w:rsid w:val="05284829"/>
    <w:rsid w:val="063B33B4"/>
    <w:rsid w:val="066A1D8A"/>
    <w:rsid w:val="0721382F"/>
    <w:rsid w:val="080A4F5E"/>
    <w:rsid w:val="094F076D"/>
    <w:rsid w:val="09CA7A05"/>
    <w:rsid w:val="0AD27E69"/>
    <w:rsid w:val="0C2063B9"/>
    <w:rsid w:val="0D291CA3"/>
    <w:rsid w:val="0D5E7BA4"/>
    <w:rsid w:val="0D7E4C2F"/>
    <w:rsid w:val="0EAC6DE2"/>
    <w:rsid w:val="0F3339A1"/>
    <w:rsid w:val="0FE07BBB"/>
    <w:rsid w:val="106A1E7B"/>
    <w:rsid w:val="11F6417A"/>
    <w:rsid w:val="15AE15F0"/>
    <w:rsid w:val="15EE1E23"/>
    <w:rsid w:val="15F15DF9"/>
    <w:rsid w:val="16D30529"/>
    <w:rsid w:val="16EE2255"/>
    <w:rsid w:val="171330A8"/>
    <w:rsid w:val="17AB42DC"/>
    <w:rsid w:val="18300FE2"/>
    <w:rsid w:val="185753A8"/>
    <w:rsid w:val="19DA4E2A"/>
    <w:rsid w:val="1C6F203E"/>
    <w:rsid w:val="1CD32CCF"/>
    <w:rsid w:val="1E9A046A"/>
    <w:rsid w:val="1EFE1668"/>
    <w:rsid w:val="1F86119B"/>
    <w:rsid w:val="1F926341"/>
    <w:rsid w:val="20883652"/>
    <w:rsid w:val="22850EB7"/>
    <w:rsid w:val="23490C8A"/>
    <w:rsid w:val="2431101D"/>
    <w:rsid w:val="24DD4941"/>
    <w:rsid w:val="25C45A04"/>
    <w:rsid w:val="26D33D06"/>
    <w:rsid w:val="26EC45E7"/>
    <w:rsid w:val="27645791"/>
    <w:rsid w:val="278E79B9"/>
    <w:rsid w:val="27DE62C3"/>
    <w:rsid w:val="27DF667A"/>
    <w:rsid w:val="288535A9"/>
    <w:rsid w:val="28C70034"/>
    <w:rsid w:val="297924AD"/>
    <w:rsid w:val="2A657EF2"/>
    <w:rsid w:val="2B2859EF"/>
    <w:rsid w:val="2CC81F10"/>
    <w:rsid w:val="3067779E"/>
    <w:rsid w:val="31285C98"/>
    <w:rsid w:val="325F5B5B"/>
    <w:rsid w:val="32DC0AA6"/>
    <w:rsid w:val="33843F10"/>
    <w:rsid w:val="34036AD4"/>
    <w:rsid w:val="34BC22CA"/>
    <w:rsid w:val="35C95DCE"/>
    <w:rsid w:val="36402399"/>
    <w:rsid w:val="37FB6E31"/>
    <w:rsid w:val="3811403E"/>
    <w:rsid w:val="38D22241"/>
    <w:rsid w:val="3E040B43"/>
    <w:rsid w:val="3E1D0D2A"/>
    <w:rsid w:val="3EDB6CE1"/>
    <w:rsid w:val="42510253"/>
    <w:rsid w:val="43D16850"/>
    <w:rsid w:val="44B70C23"/>
    <w:rsid w:val="45147C9C"/>
    <w:rsid w:val="45B93774"/>
    <w:rsid w:val="45E50138"/>
    <w:rsid w:val="460E7B3B"/>
    <w:rsid w:val="460E7DEF"/>
    <w:rsid w:val="46BD05FE"/>
    <w:rsid w:val="470A6671"/>
    <w:rsid w:val="49C26F12"/>
    <w:rsid w:val="4B583F46"/>
    <w:rsid w:val="4D1B7236"/>
    <w:rsid w:val="4DF83705"/>
    <w:rsid w:val="4E4D5131"/>
    <w:rsid w:val="4EB6309D"/>
    <w:rsid w:val="4EF24A1B"/>
    <w:rsid w:val="4F243F7D"/>
    <w:rsid w:val="4F666440"/>
    <w:rsid w:val="50601930"/>
    <w:rsid w:val="54B70540"/>
    <w:rsid w:val="562E5247"/>
    <w:rsid w:val="567D5EAF"/>
    <w:rsid w:val="56CF2E09"/>
    <w:rsid w:val="57B45822"/>
    <w:rsid w:val="58B535E8"/>
    <w:rsid w:val="5B1744A1"/>
    <w:rsid w:val="5CDB5E51"/>
    <w:rsid w:val="5D88637E"/>
    <w:rsid w:val="5EA726D8"/>
    <w:rsid w:val="5F230377"/>
    <w:rsid w:val="5FEB0682"/>
    <w:rsid w:val="610437AD"/>
    <w:rsid w:val="61075449"/>
    <w:rsid w:val="61262528"/>
    <w:rsid w:val="614079B1"/>
    <w:rsid w:val="64CC0D6B"/>
    <w:rsid w:val="65622017"/>
    <w:rsid w:val="65A478FF"/>
    <w:rsid w:val="664806A3"/>
    <w:rsid w:val="66723BD6"/>
    <w:rsid w:val="66D10A58"/>
    <w:rsid w:val="67466245"/>
    <w:rsid w:val="679001C7"/>
    <w:rsid w:val="67AB1007"/>
    <w:rsid w:val="681006DC"/>
    <w:rsid w:val="68C06A85"/>
    <w:rsid w:val="68CE0C81"/>
    <w:rsid w:val="691A681C"/>
    <w:rsid w:val="6C0B46BC"/>
    <w:rsid w:val="6C8C17E3"/>
    <w:rsid w:val="6CAF6574"/>
    <w:rsid w:val="6D6B65CA"/>
    <w:rsid w:val="6DC81057"/>
    <w:rsid w:val="6DE55984"/>
    <w:rsid w:val="6DF20297"/>
    <w:rsid w:val="6DF86D21"/>
    <w:rsid w:val="6DFE1BC4"/>
    <w:rsid w:val="731B639B"/>
    <w:rsid w:val="73AF3586"/>
    <w:rsid w:val="73DF413D"/>
    <w:rsid w:val="741B390F"/>
    <w:rsid w:val="767F63EE"/>
    <w:rsid w:val="786B1F01"/>
    <w:rsid w:val="79A77361"/>
    <w:rsid w:val="7A944473"/>
    <w:rsid w:val="7B215578"/>
    <w:rsid w:val="7B95412F"/>
    <w:rsid w:val="7C472274"/>
    <w:rsid w:val="7DBF1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29A49"/>
  <w15:docId w15:val="{3D7EC6FE-06CF-4519-B4BD-7308D95A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caption" w:semiHidden="1" w:unhideWhenUsed="1" w:qFormat="1"/>
    <w:lsdException w:name="annotation reference" w:semiHidden="1" w:uiPriority="99" w:unhideWhenUsed="1" w:qFormat="1"/>
    <w:lsdException w:name="Title" w:uiPriority="10" w:qFormat="1"/>
    <w:lsdException w:name="Default Paragraph Font" w:semiHidden="1" w:uiPriority="1" w:unhideWhenUsed="1" w:qFormat="1"/>
    <w:lsdException w:name="Subtitle" w:qFormat="1"/>
    <w:lsdException w:name="Hyperlink" w:uiPriority="99" w:unhideWhenUsed="1" w:qFormat="1"/>
    <w:lsdException w:name="Followed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val="en-US"/>
    </w:rPr>
  </w:style>
  <w:style w:type="paragraph" w:styleId="Heading1">
    <w:name w:val="heading 1"/>
    <w:basedOn w:val="Normal"/>
    <w:next w:val="Normal"/>
    <w:uiPriority w:val="9"/>
    <w:qFormat/>
    <w:pPr>
      <w:keepNext/>
      <w:outlineLvl w:val="0"/>
    </w:pPr>
  </w:style>
  <w:style w:type="paragraph" w:styleId="Heading2">
    <w:name w:val="heading 2"/>
    <w:basedOn w:val="Normal"/>
    <w:next w:val="Normal"/>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61561">
      <w:bodyDiv w:val="1"/>
      <w:marLeft w:val="0"/>
      <w:marRight w:val="0"/>
      <w:marTop w:val="0"/>
      <w:marBottom w:val="0"/>
      <w:divBdr>
        <w:top w:val="none" w:sz="0" w:space="0" w:color="auto"/>
        <w:left w:val="none" w:sz="0" w:space="0" w:color="auto"/>
        <w:bottom w:val="none" w:sz="0" w:space="0" w:color="auto"/>
        <w:right w:val="none" w:sz="0" w:space="0" w:color="auto"/>
      </w:divBdr>
    </w:div>
    <w:div w:id="2003586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uysell.hu" TargetMode="External"/><Relationship Id="rId18" Type="http://schemas.openxmlformats.org/officeDocument/2006/relationships/hyperlink" Target="https://play.google.com/store/apps/details?id=com.jamalivendor(Busines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play.google.com/store/apps/details?id=kroykari.app.com" TargetMode="External"/><Relationship Id="rId17" Type="http://schemas.openxmlformats.org/officeDocument/2006/relationships/hyperlink" Target="https://play.google.com/store/apps/details?id=com.jamaliUser(User)" TargetMode="External"/><Relationship Id="rId2" Type="http://schemas.openxmlformats.org/officeDocument/2006/relationships/customXml" Target="../customXml/item2.xml"/><Relationship Id="rId16" Type="http://schemas.openxmlformats.org/officeDocument/2006/relationships/hyperlink" Target="https://www.almotelq.com/jamali" TargetMode="External"/><Relationship Id="rId20" Type="http://schemas.openxmlformats.org/officeDocument/2006/relationships/hyperlink" Target="https://play.google.com/store/apps/details?id=com.user.yopo&amp;hl=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roykari.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ppserviceweb.com" TargetMode="External"/><Relationship Id="rId23" Type="http://schemas.openxmlformats.org/officeDocument/2006/relationships/fontTable" Target="fontTable.xml"/><Relationship Id="rId10" Type="http://schemas.openxmlformats.org/officeDocument/2006/relationships/hyperlink" Target="https://www.linkedin.com/in/shivam-yadav-37a12a156" TargetMode="External"/><Relationship Id="rId19" Type="http://schemas.openxmlformats.org/officeDocument/2006/relationships/hyperlink" Target="https://apps.apple.com/app/id1388359811" TargetMode="External"/><Relationship Id="rId4" Type="http://schemas.openxmlformats.org/officeDocument/2006/relationships/styles" Target="styles.xml"/><Relationship Id="rId9" Type="http://schemas.openxmlformats.org/officeDocument/2006/relationships/hyperlink" Target="mailto:shivamyadav8959@gmail.com" TargetMode="External"/><Relationship Id="rId14" Type="http://schemas.openxmlformats.org/officeDocument/2006/relationships/hyperlink" Target="https://appserviceweb.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nxko2I+1DftykKl1Q0lY2EAWjA==">AMUW2mUqVcoSarQhUmu3zY0Zt6gtVEL2ZhtB8a//8nNAI8LRGzquvUpphf2fu4VxKVxqkIKwIoFzXqS5H3cy2gTIc+whhjJ5w0Fa3SB6zNvIyCp4AdgcGV/3RlAh6QyhLqnKmAWAfRf4</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Aakash Tirole</cp:lastModifiedBy>
  <cp:revision>187</cp:revision>
  <dcterms:created xsi:type="dcterms:W3CDTF">2021-04-11T12:59:00Z</dcterms:created>
  <dcterms:modified xsi:type="dcterms:W3CDTF">2022-05-13T13:01:00Z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